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Mixed Model Analysis Results</w:t>
      </w:r>
    </w:p>
    <w:p>
      <w:pPr>
        <w:pStyle w:val="Heading1"/>
      </w:pPr>
      <w:r>
        <w:t>Processing Overall:</w:t>
        <w:br/>
      </w:r>
    </w:p>
    <w:p>
      <w:pPr>
        <w:pStyle w:val="Heading2"/>
      </w:pPr>
      <w:r>
        <w:t>Results for RSI_modified_Imp_Mom_m_s (Overall):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191        Method:                REML    </w:t>
        <w:br/>
        <w:t xml:space="preserve">No. Groups:          14         Scale:                 0.0035  </w:t>
        <w:br/>
        <w:t>Min. group size:     2          Log-Likelihood:        222.4479</w:t>
        <w:br/>
        <w:t xml:space="preserve">Max. group size:     21         Converged:             Yes     </w:t>
        <w:br/>
        <w:t xml:space="preserve">Mean group size:     13.6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0.435    0.045  9.599 0.000  0.346  0.524</w:t>
        <w:br/>
        <w:t>Time[T.Pre]           0.036    0.009  4.164 0.000  0.019  0.053</w:t>
        <w:br/>
        <w:t>Impact_Load_Total_LR -0.000    0.000 -0.589 0.556 -0.000  0.000</w:t>
        <w:br/>
        <w:t>Average_Intensity_LR  0.004    0.004  1.056 0.291 -0.003  0.011</w:t>
        <w:br/>
        <w:t xml:space="preserve">Group Var             0.007    0.053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(Overall) is not significant.</w:t>
      </w:r>
    </w:p>
    <w:p>
      <w:r>
        <w:t xml:space="preserve">    -&gt; The effect of Average Intensity (L and R) on RSI_modified_Imp_Mom_m_s (Overall) is not significant.</w:t>
      </w:r>
    </w:p>
    <w:p>
      <w:r>
        <w:br/>
      </w:r>
    </w:p>
    <w:p>
      <w:pPr>
        <w:pStyle w:val="Heading2"/>
      </w:pPr>
      <w:r>
        <w:t>Results for Eccentric_Duration_ms (Overall):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 MixedLM    Dependent Variable:    Value     </w:t>
        <w:br/>
        <w:t xml:space="preserve">No. Observations:      197        Method:                REML      </w:t>
        <w:br/>
        <w:t xml:space="preserve">No. Groups:            14         Scale:                 1256.0653 </w:t>
        <w:br/>
        <w:t>Min. group size:       2          Log-Likelihood:        -1002.9983</w:t>
        <w:br/>
        <w:t xml:space="preserve">Max. group size:       22         Converged:             Yes       </w:t>
        <w:br/>
        <w:t xml:space="preserve">Mean group size:       14.1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539.767   26.497 20.371 0.000 487.834 591.701</w:t>
        <w:br/>
        <w:t>Time[T.Pre]           -11.539    5.051 -2.284 0.022 -21.439  -1.639</w:t>
        <w:br/>
        <w:t>Impact_Load_Total_LR    0.000    0.000  0.918 0.359  -0.000   0.000</w:t>
        <w:br/>
        <w:t>Average_Intensity_LR   -1.634    2.213 -0.739 0.460  -5.971   2.703</w:t>
        <w:br/>
        <w:t xml:space="preserve">Group Var            2281.824   27.560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(Overall) is not significant.</w:t>
      </w:r>
    </w:p>
    <w:p>
      <w:r>
        <w:t xml:space="preserve">    -&gt; The effect of Average Intensity (L and R) on Eccentric_Duration_ms (Overall) is not significant.</w:t>
      </w:r>
    </w:p>
    <w:p>
      <w:r>
        <w:br/>
      </w:r>
    </w:p>
    <w:p>
      <w:pPr>
        <w:pStyle w:val="Heading2"/>
      </w:pPr>
      <w:r>
        <w:t>Results for Jump_Height_Imp_Mom_in_Inches_in (Overall):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Dependent Variable:   Value    </w:t>
        <w:br/>
        <w:t xml:space="preserve">No. Observations:     193       Method:               REML     </w:t>
        <w:br/>
        <w:t xml:space="preserve">No. Groups:           14        Scale:                1.8711   </w:t>
        <w:br/>
        <w:t>Min. group size:      2         Log-Likelihood:       -370.2320</w:t>
        <w:br/>
        <w:t xml:space="preserve">Max. group size:      22        Converged:            Yes      </w:t>
        <w:br/>
        <w:t xml:space="preserve">Mean group size:      13.8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13.503    1.088 12.407 0.000 11.370 15.636</w:t>
        <w:br/>
        <w:t>Time[T.Pre]           0.824    0.197  4.178 0.000  0.437  1.210</w:t>
        <w:br/>
        <w:t>Impact_Load_Total_LR -0.000    0.000 -0.281 0.779 -0.000  0.000</w:t>
        <w:br/>
        <w:t>Average_Intensity_LR  0.096    0.087  1.105 0.269 -0.074  0.266</w:t>
        <w:br/>
        <w:t xml:space="preserve">Group Var             5.092    1.605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(Overall) is not significant.</w:t>
      </w:r>
    </w:p>
    <w:p>
      <w:r>
        <w:t xml:space="preserve">    -&gt; The effect of Average Intensity (L and R) on Jump_Height_Imp_Mom_in_Inches_in (Overall) is not significant.</w:t>
      </w:r>
    </w:p>
    <w:p>
      <w:r>
        <w:br/>
      </w:r>
    </w:p>
    <w:p>
      <w:pPr>
        <w:pStyle w:val="Heading2"/>
      </w:pPr>
      <w:r>
        <w:t>Results for Eccentric_Braking_RFD_BM_N_s_kg (Overall):</w:t>
      </w:r>
    </w:p>
    <w:p>
      <w:r>
        <w:t xml:space="preserve">             Mixed Linear Model Regression Results</w:t>
        <w:br/>
        <w:t>================================================================</w:t>
        <w:br/>
        <w:t xml:space="preserve">Model:               MixedLM    Dependent Variable:    Value    </w:t>
        <w:br/>
        <w:t xml:space="preserve">No. Observations:    191        Method:                REML     </w:t>
        <w:br/>
        <w:t xml:space="preserve">No. Groups:          14         Scale:                 119.3257 </w:t>
        <w:br/>
        <w:t>Min. group size:     2          Log-Likelihood:        -752.9586</w:t>
        <w:br/>
        <w:t xml:space="preserve">Max. group size:     20         Converged:             Yes      </w:t>
        <w:br/>
        <w:t xml:space="preserve">Mean group size:     13.6                                       </w:t>
        <w:br/>
        <w:t>----------------------------------------------------------------</w:t>
        <w:br/>
        <w:t xml:space="preserve">                      Coef.  Std.Err.   z    P&gt;|z| [0.025 0.975]</w:t>
        <w:br/>
        <w:t>----------------------------------------------------------------</w:t>
        <w:br/>
        <w:t>Intercept             51.995    8.171  6.363 0.000 35.979 68.011</w:t>
        <w:br/>
        <w:t>Time[T.Pre]            8.587    1.587  5.410 0.000  5.476 11.698</w:t>
        <w:br/>
        <w:t>Impact_Load_Total_LR  -0.000    0.000 -1.865 0.062 -0.000  0.000</w:t>
        <w:br/>
        <w:t>Average_Intensity_LR   0.846    0.681  1.242 0.214 -0.489  2.180</w:t>
        <w:br/>
        <w:t xml:space="preserve">Group Var            221.951    8.640                           </w:t>
        <w:br/>
        <w:t>================================================================</w:t>
        <w:br/>
      </w:r>
    </w:p>
    <w:p>
      <w:r>
        <w:t xml:space="preserve">    -&gt; The effect of Impact Load Total (L+R) on Eccentric_Braking_RFD_BM_N_s_kg (Overall) is not significant.</w:t>
      </w:r>
    </w:p>
    <w:p>
      <w:r>
        <w:t xml:space="preserve">    -&gt; The effect of Average Intensity (L and R) on Eccentric_Braking_RFD_BM_N_s_kg (Overall) is not significant.</w:t>
      </w:r>
    </w:p>
    <w:p>
      <w:r>
        <w:br/>
      </w:r>
    </w:p>
    <w:p>
      <w:pPr>
        <w:pStyle w:val="Heading2"/>
      </w:pPr>
      <w:r>
        <w:t>Results for Force_at_Zero_Velocity_BM_N_kg (Overall):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Dependent Variable:   Value    </w:t>
        <w:br/>
        <w:t xml:space="preserve">No. Observations:     196       Method:               REML     </w:t>
        <w:br/>
        <w:t xml:space="preserve">No. Groups:           14        Scale:                2.8386   </w:t>
        <w:br/>
        <w:t>Min. group size:      2         Log-Likelihood:       -409.5905</w:t>
        <w:br/>
        <w:t xml:space="preserve">Max. group size:      22        Converged:            Yes      </w:t>
        <w:br/>
        <w:t xml:space="preserve">Mean group size:      14.0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20.708    1.165 17.772 0.000 18.424 22.992</w:t>
        <w:br/>
        <w:t>Time[T.Pre]           1.189    0.241  4.937 0.000  0.717  1.661</w:t>
        <w:br/>
        <w:t>Impact_Load_Total_LR -0.000    0.000 -1.436 0.151 -0.000  0.000</w:t>
        <w:br/>
        <w:t>Average_Intensity_LR  0.070    0.103  0.678 0.498 -0.132  0.271</w:t>
        <w:br/>
        <w:t xml:space="preserve">Group Var             2.865    0.747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(Overall) is not significant.</w:t>
      </w:r>
    </w:p>
    <w:p>
      <w:r>
        <w:t xml:space="preserve">    -&gt; The effect of Average Intensity (L and R) on Force_at_Zero_Velocity_BM_N_kg (Overall) is not significant.</w:t>
      </w:r>
    </w:p>
    <w:p>
      <w:r>
        <w:br/>
      </w:r>
    </w:p>
    <w:p>
      <w:r>
        <w:t>Model for SRPE (Overall) did not converge: index 94 is out of bounds for axis 0 with size 94</w:t>
      </w:r>
    </w:p>
    <w:p>
      <w:r>
        <w:br/>
      </w:r>
    </w:p>
    <w:p>
      <w:pPr>
        <w:pStyle w:val="Heading1"/>
      </w:pPr>
      <w:r>
        <w:t>Processing Forward:</w:t>
        <w:br/>
      </w:r>
    </w:p>
    <w:p>
      <w:pPr>
        <w:pStyle w:val="Heading2"/>
      </w:pPr>
      <w:r>
        <w:t>Results for RSI_modified_Imp_Mom_m_s (Forward):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51         Method:                REML   </w:t>
        <w:br/>
        <w:t xml:space="preserve">No. Groups:           5          Scale:                 0.0048 </w:t>
        <w:br/>
        <w:t>Min. group size:      2          Log-Likelihood:        37.8058</w:t>
        <w:br/>
        <w:t xml:space="preserve">Max. group size:      15         Converged:             Yes    </w:t>
        <w:br/>
        <w:t xml:space="preserve">Mean group size:      10.2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0.408    0.074  5.493 0.000  0.263  0.554</w:t>
        <w:br/>
        <w:t>Time[T.Pre]           0.037    0.020  1.910 0.056 -0.001  0.076</w:t>
        <w:br/>
        <w:t>Impact_Load_Total_LR -0.000    0.000 -0.087 0.931 -0.000  0.000</w:t>
        <w:br/>
        <w:t>Average_Intensity_LR  0.002    0.007  0.251 0.802 -0.012  0.015</w:t>
        <w:br/>
        <w:t xml:space="preserve">Group Var             0.003    0.037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(Forward) is not significant.</w:t>
      </w:r>
    </w:p>
    <w:p>
      <w:r>
        <w:t xml:space="preserve">    -&gt; The effect of Average Intensity (L and R) on RSI_modified_Imp_Mom_m_s (Forward) is not significant.</w:t>
      </w:r>
    </w:p>
    <w:p>
      <w:r>
        <w:br/>
      </w:r>
    </w:p>
    <w:p>
      <w:pPr>
        <w:pStyle w:val="Heading2"/>
      </w:pPr>
      <w:r>
        <w:t>Results for Eccentric_Duration_ms (Forward):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55          Method:                 REML     </w:t>
        <w:br/>
        <w:t>No. Groups:           5           Scale:                  1376.0340</w:t>
        <w:br/>
        <w:t>Min. group size:      2           Log-Likelihood:         -279.6943</w:t>
        <w:br/>
        <w:t xml:space="preserve">Max. group size:      15          Converged:              Yes      </w:t>
        <w:br/>
        <w:t xml:space="preserve">Mean group size:      11.0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478.491   43.079 11.107 0.000 394.058 562.924</w:t>
        <w:br/>
        <w:t>Time[T.Pre]             5.055   10.014  0.505 0.614 -14.573  24.682</w:t>
        <w:br/>
        <w:t>Impact_Load_Total_LR   -0.000    0.000 -0.374 0.708  -0.001   0.000</w:t>
        <w:br/>
        <w:t>Average_Intensity_LR    4.000    3.509  1.140 0.254  -2.878  10.878</w:t>
        <w:br/>
        <w:t xml:space="preserve">Group Var            1868.397   40.027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(Forward) is not significant.</w:t>
      </w:r>
    </w:p>
    <w:p>
      <w:r>
        <w:t xml:space="preserve">    -&gt; The effect of Average Intensity (L and R) on Eccentric_Duration_ms (Forward) is not significant.</w:t>
      </w:r>
    </w:p>
    <w:p>
      <w:r>
        <w:br/>
      </w:r>
    </w:p>
    <w:p>
      <w:pPr>
        <w:pStyle w:val="Heading2"/>
      </w:pPr>
      <w:r>
        <w:t>Results for Jump_Height_Imp_Mom_in_Inches_in (Forward):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Dependent Variable:   Value    </w:t>
        <w:br/>
        <w:t xml:space="preserve">No. Observations:     53        Method:               REML     </w:t>
        <w:br/>
        <w:t xml:space="preserve">No. Groups:           5         Scale:                3.6983   </w:t>
        <w:br/>
        <w:t>Min. group size:      2         Log-Likelihood:       -124.3606</w:t>
        <w:br/>
        <w:t xml:space="preserve">Max. group size:      15        Converged:            Yes      </w:t>
        <w:br/>
        <w:t xml:space="preserve">Mean group size:      10.6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12.002    2.240  5.358 0.000  7.611 16.392</w:t>
        <w:br/>
        <w:t>Time[T.Pre]           1.119    0.531  2.109 0.035  0.079  2.159</w:t>
        <w:br/>
        <w:t>Impact_Load_Total_LR -0.000    0.000 -0.007 0.995 -0.000  0.000</w:t>
        <w:br/>
        <w:t>Average_Intensity_LR  0.102    0.194  0.525 0.599 -0.278  0.482</w:t>
        <w:br/>
        <w:t xml:space="preserve">Group Var             4.875    2.200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(Forward) is not significant.</w:t>
      </w:r>
    </w:p>
    <w:p>
      <w:r>
        <w:t xml:space="preserve">    -&gt; The effect of Average Intensity (L and R) on Jump_Height_Imp_Mom_in_Inches_in (Forward) is not significant.</w:t>
      </w:r>
    </w:p>
    <w:p>
      <w:r>
        <w:br/>
      </w:r>
    </w:p>
    <w:p>
      <w:pPr>
        <w:pStyle w:val="Heading2"/>
      </w:pPr>
      <w:r>
        <w:t>Results for Eccentric_Braking_RFD_BM_N_s_kg (Forward):</w:t>
      </w:r>
    </w:p>
    <w:p>
      <w:r>
        <w:t xml:space="preserve">             Mixed Linear Model Regression Results</w:t>
        <w:br/>
        <w:t>================================================================</w:t>
        <w:br/>
        <w:t xml:space="preserve">Model:               MixedLM    Dependent Variable:    Value    </w:t>
        <w:br/>
        <w:t xml:space="preserve">No. Observations:    55         Method:                REML     </w:t>
        <w:br/>
        <w:t xml:space="preserve">No. Groups:          5          Scale:                 104.7305 </w:t>
        <w:br/>
        <w:t>Min. group size:     2          Log-Likelihood:        -214.0640</w:t>
        <w:br/>
        <w:t xml:space="preserve">Max. group size:     15         Converged:             Yes      </w:t>
        <w:br/>
        <w:t xml:space="preserve">Mean group size:     11.0                                       </w:t>
        <w:br/>
        <w:t>----------------------------------------------------------------</w:t>
        <w:br/>
        <w:t xml:space="preserve">                      Coef.  Std.Err.   z    P&gt;|z| [0.025 0.975]</w:t>
        <w:br/>
        <w:t>----------------------------------------------------------------</w:t>
        <w:br/>
        <w:t>Intercept             64.299   11.794  5.452 0.000 41.183 87.415</w:t>
        <w:br/>
        <w:t>Time[T.Pre]            6.905    2.763  2.500 0.012  1.491 12.320</w:t>
        <w:br/>
        <w:t>Impact_Load_Total_LR  -0.000    0.000 -1.666 0.096 -0.000  0.000</w:t>
        <w:br/>
        <w:t>Average_Intensity_LR   0.344    0.955  0.360 0.719 -1.528  2.215</w:t>
        <w:br/>
        <w:t xml:space="preserve">Group Var            146.006   11.125                           </w:t>
        <w:br/>
        <w:t>================================================================</w:t>
        <w:br/>
      </w:r>
    </w:p>
    <w:p>
      <w:r>
        <w:t xml:space="preserve">    -&gt; The effect of Impact Load Total (L+R) on Eccentric_Braking_RFD_BM_N_s_kg (Forward) is not significant.</w:t>
      </w:r>
    </w:p>
    <w:p>
      <w:r>
        <w:t xml:space="preserve">    -&gt; The effect of Average Intensity (L and R) on Eccentric_Braking_RFD_BM_N_s_kg (Forward) is not significant.</w:t>
      </w:r>
    </w:p>
    <w:p>
      <w:r>
        <w:br/>
      </w:r>
    </w:p>
    <w:p>
      <w:pPr>
        <w:pStyle w:val="Heading2"/>
      </w:pPr>
      <w:r>
        <w:t>Results for Force_at_Zero_Velocity_BM_N_kg (Forward):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Dependent Variable:   Value    </w:t>
        <w:br/>
        <w:t xml:space="preserve">No. Observations:     55        Method:               REML     </w:t>
        <w:br/>
        <w:t xml:space="preserve">No. Groups:           5         Scale:                2.4900   </w:t>
        <w:br/>
        <w:t>Min. group size:      2         Log-Likelihood:       -116.4144</w:t>
        <w:br/>
        <w:t xml:space="preserve">Max. group size:      15        Converged:            Yes      </w:t>
        <w:br/>
        <w:t xml:space="preserve">Mean group size:      11.0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21.544    1.605 13.427 0.000 18.400 24.689</w:t>
        <w:br/>
        <w:t>Time[T.Pre]           1.317    0.426  3.091 0.002  0.482  2.152</w:t>
        <w:br/>
        <w:t>Impact_Load_Total_LR -0.000    0.000 -1.527 0.127 -0.000  0.000</w:t>
        <w:br/>
        <w:t>Average_Intensity_LR  0.051    0.143  0.355 0.723 -0.229  0.330</w:t>
        <w:br/>
        <w:t xml:space="preserve">Group Var             0.814    0.488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(Forward) is not significant.</w:t>
      </w:r>
    </w:p>
    <w:p>
      <w:r>
        <w:t xml:space="preserve">    -&gt; The effect of Average Intensity (L and R) on Force_at_Zero_Velocity_BM_N_kg (Forward) is not significant.</w:t>
      </w:r>
    </w:p>
    <w:p>
      <w:r>
        <w:br/>
      </w:r>
    </w:p>
    <w:p>
      <w:pPr>
        <w:pStyle w:val="Heading2"/>
      </w:pPr>
      <w:r>
        <w:t>Results for SRPE (Forward):</w:t>
      </w:r>
    </w:p>
    <w:p>
      <w:r>
        <w:t xml:space="preserve">               Mixed Linear Model Regression Results</w:t>
        <w:br/>
        <w:t>====================================================================</w:t>
        <w:br/>
        <w:t xml:space="preserve">Model:                MixedLM     Dependent Variable:     Value     </w:t>
        <w:br/>
        <w:t xml:space="preserve">No. Observations:     27          Method:                 REML      </w:t>
        <w:br/>
        <w:t>No. Groups:           5           Scale:                  11447.9227</w:t>
        <w:br/>
        <w:t xml:space="preserve">Min. group size:      1           Log-Likelihood:         -166.9824 </w:t>
        <w:br/>
        <w:t xml:space="preserve">Max. group size:      7           Converged:              Yes       </w:t>
        <w:br/>
        <w:t xml:space="preserve">Mean group size:      5.4                                           </w:t>
        <w:br/>
        <w:t>--------------------------------------------------------------------</w:t>
        <w:br/>
        <w:t xml:space="preserve">                       Coef.   Std.Err.   z    P&gt;|z|  [0.025  0.975]</w:t>
        <w:br/>
        <w:t>--------------------------------------------------------------------</w:t>
        <w:br/>
        <w:t>Intercept              363.618  174.827  2.080 0.038  20.964 706.272</w:t>
        <w:br/>
        <w:t>Impact_Load_Total_LR     0.003    0.001  2.657 0.008   0.001   0.005</w:t>
        <w:br/>
        <w:t>Average_Intensity_LR    -6.532   14.033 -0.465 0.642 -34.036  20.973</w:t>
        <w:br/>
        <w:t xml:space="preserve">Group Var            33763.552  281.600                             </w:t>
        <w:br/>
        <w:t>====================================================================</w:t>
        <w:br/>
      </w:r>
    </w:p>
    <w:p>
      <w:r>
        <w:t xml:space="preserve">    -&gt; The effect of Impact Load Total (L+R) on SRPE (Forward) is significant.</w:t>
      </w:r>
    </w:p>
    <w:p>
      <w:r>
        <w:t xml:space="preserve">    -&gt; The effect of Average Intensity (L and R) on SRPE (Forward) is not significant.</w:t>
      </w:r>
    </w:p>
    <w:p>
      <w:r>
        <w:br/>
      </w:r>
    </w:p>
    <w:p>
      <w:pPr>
        <w:pStyle w:val="Heading1"/>
      </w:pPr>
      <w:r>
        <w:t>Processing Guard:</w:t>
        <w:br/>
      </w:r>
    </w:p>
    <w:p>
      <w:pPr>
        <w:pStyle w:val="Heading2"/>
      </w:pPr>
      <w:r>
        <w:t>Results for RSI_modified_Imp_Mom_m_s (Guard):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140        Method:                REML    </w:t>
        <w:br/>
        <w:t xml:space="preserve">No. Groups:          9          Scale:                 0.0031  </w:t>
        <w:br/>
        <w:t>Min. group size:     4          Log-Likelihood:        165.8460</w:t>
        <w:br/>
        <w:t xml:space="preserve">Max. group size:     21         Converged:             Yes     </w:t>
        <w:br/>
        <w:t xml:space="preserve">Mean group size:     15.6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0.412    0.059  7.001 0.000  0.297  0.528</w:t>
        <w:br/>
        <w:t>Time[T.Pre]           0.035    0.009  3.733 0.000  0.017  0.054</w:t>
        <w:br/>
        <w:t>Impact_Load_Total_LR -0.000    0.000 -0.862 0.389 -0.000  0.000</w:t>
        <w:br/>
        <w:t>Average_Intensity_LR  0.009    0.005  1.811 0.070 -0.001  0.018</w:t>
        <w:br/>
        <w:t xml:space="preserve">Group Var             0.009    0.087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(Guard) is not significant.</w:t>
      </w:r>
    </w:p>
    <w:p>
      <w:r>
        <w:t xml:space="preserve">    -&gt; The effect of Average Intensity (L and R) on RSI_modified_Imp_Mom_m_s (Guard) is not significant.</w:t>
      </w:r>
    </w:p>
    <w:p>
      <w:r>
        <w:br/>
      </w:r>
    </w:p>
    <w:p>
      <w:pPr>
        <w:pStyle w:val="Heading2"/>
      </w:pPr>
      <w:r>
        <w:t>Results for Eccentric_Duration_ms (Guard):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142         Method:                 REML     </w:t>
        <w:br/>
        <w:t>No. Groups:           9           Scale:                  1154.2641</w:t>
        <w:br/>
        <w:t>Min. group size:      4           Log-Likelihood:         -715.8084</w:t>
        <w:br/>
        <w:t xml:space="preserve">Max. group size:      22          Converged:              Yes      </w:t>
        <w:br/>
        <w:t xml:space="preserve">Mean group size:      15.8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587.654   34.558 17.005 0.000 519.922 655.386</w:t>
        <w:br/>
        <w:t>Time[T.Pre]           -17.887    5.702 -3.137 0.002 -29.063  -6.711</w:t>
        <w:br/>
        <w:t>Impact_Load_Total_LR    0.000    0.000  1.618 0.106  -0.000   0.001</w:t>
        <w:br/>
        <w:t>Average_Intensity_LR   -6.381    2.909 -2.193 0.028 -12.083  -0.679</w:t>
        <w:br/>
        <w:t xml:space="preserve">Group Var            2747.682   43.728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(Guard) is not significant.</w:t>
      </w:r>
    </w:p>
    <w:p>
      <w:r>
        <w:t xml:space="preserve">    -&gt; The effect of Average Intensity (L and R) on Eccentric_Duration_ms (Guard) is significant.</w:t>
      </w:r>
    </w:p>
    <w:p>
      <w:r>
        <w:br/>
      </w:r>
    </w:p>
    <w:p>
      <w:pPr>
        <w:pStyle w:val="Heading2"/>
      </w:pPr>
      <w:r>
        <w:t>Results for Jump_Height_Imp_Mom_in_Inches_in (Guard):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Dependent Variable:   Value    </w:t>
        <w:br/>
        <w:t xml:space="preserve">No. Observations:     140       Method:               REML     </w:t>
        <w:br/>
        <w:t xml:space="preserve">No. Groups:           9         Scale:                1.2529   </w:t>
        <w:br/>
        <w:t>Min. group size:      4         Log-Likelihood:       -243.3920</w:t>
        <w:br/>
        <w:t xml:space="preserve">Max. group size:      22        Converged:            Yes      </w:t>
        <w:br/>
        <w:t xml:space="preserve">Mean group size:      15.6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13.787    1.234 11.170 0.000 11.368 16.206</w:t>
        <w:br/>
        <w:t>Time[T.Pre]           0.709    0.189  3.744 0.000  0.338  1.080</w:t>
        <w:br/>
        <w:t>Impact_Load_Total_LR -0.000    0.000 -0.569 0.570 -0.000  0.000</w:t>
        <w:br/>
        <w:t>Average_Intensity_LR  0.141    0.098  1.443 0.149 -0.050  0.332</w:t>
        <w:br/>
        <w:t xml:space="preserve">Group Var             4.630    2.225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(Guard) is not significant.</w:t>
      </w:r>
    </w:p>
    <w:p>
      <w:r>
        <w:t xml:space="preserve">    -&gt; The effect of Average Intensity (L and R) on Jump_Height_Imp_Mom_in_Inches_in (Guard) is not significant.</w:t>
      </w:r>
    </w:p>
    <w:p>
      <w:r>
        <w:br/>
      </w:r>
    </w:p>
    <w:p>
      <w:pPr>
        <w:pStyle w:val="Heading2"/>
      </w:pPr>
      <w:r>
        <w:t>Results for Eccentric_Braking_RFD_BM_N_s_kg (Guard):</w:t>
      </w:r>
    </w:p>
    <w:p>
      <w:r>
        <w:t xml:space="preserve">             Mixed Linear Model Regression Results</w:t>
        <w:br/>
        <w:t>================================================================</w:t>
        <w:br/>
        <w:t xml:space="preserve">Model:               MixedLM    Dependent Variable:    Value    </w:t>
        <w:br/>
        <w:t xml:space="preserve">No. Observations:    136        Method:                REML     </w:t>
        <w:br/>
        <w:t xml:space="preserve">No. Groups:          9          Scale:                 125.0678 </w:t>
        <w:br/>
        <w:t>Min. group size:     4          Log-Likelihood:        -539.2346</w:t>
        <w:br/>
        <w:t xml:space="preserve">Max. group size:     20         Converged:             Yes      </w:t>
        <w:br/>
        <w:t xml:space="preserve">Mean group size:     15.1                                       </w:t>
        <w:br/>
        <w:t>----------------------------------------------------------------</w:t>
        <w:br/>
        <w:t xml:space="preserve">                      Coef.  Std.Err.   z    P&gt;|z| [0.025 0.975]</w:t>
        <w:br/>
        <w:t>----------------------------------------------------------------</w:t>
        <w:br/>
        <w:t>Intercept             42.854   11.386  3.764 0.000 20.538 65.170</w:t>
        <w:br/>
        <w:t>Time[T.Pre]            9.208    1.929  4.774 0.000  5.428 12.989</w:t>
        <w:br/>
        <w:t>Impact_Load_Total_LR  -0.000    0.000 -1.235 0.217 -0.000  0.000</w:t>
        <w:br/>
        <w:t>Average_Intensity_LR   1.430    0.963  1.486 0.137 -0.457  3.317</w:t>
        <w:br/>
        <w:t xml:space="preserve">Group Var            294.480   14.173                           </w:t>
        <w:br/>
        <w:t>================================================================</w:t>
        <w:br/>
      </w:r>
    </w:p>
    <w:p>
      <w:r>
        <w:t xml:space="preserve">    -&gt; The effect of Impact Load Total (L+R) on Eccentric_Braking_RFD_BM_N_s_kg (Guard) is not significant.</w:t>
      </w:r>
    </w:p>
    <w:p>
      <w:r>
        <w:t xml:space="preserve">    -&gt; The effect of Average Intensity (L and R) on Eccentric_Braking_RFD_BM_N_s_kg (Guard) is not significant.</w:t>
      </w:r>
    </w:p>
    <w:p>
      <w:r>
        <w:br/>
      </w:r>
    </w:p>
    <w:p>
      <w:pPr>
        <w:pStyle w:val="Heading2"/>
      </w:pPr>
      <w:r>
        <w:t>Results for Force_at_Zero_Velocity_BM_N_kg (Guard):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Dependent Variable:   Value    </w:t>
        <w:br/>
        <w:t xml:space="preserve">No. Observations:     141       Method:               REML     </w:t>
        <w:br/>
        <w:t xml:space="preserve">No. Groups:           9         Scale:                2.9957   </w:t>
        <w:br/>
        <w:t>Min. group size:      4         Log-Likelihood:       -301.1178</w:t>
        <w:br/>
        <w:t xml:space="preserve">Max. group size:      22        Converged:            Yes      </w:t>
        <w:br/>
        <w:t xml:space="preserve">Mean group size:      15.7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20.151    1.647 12.233 0.000 16.922 23.379</w:t>
        <w:br/>
        <w:t>Time[T.Pre]           1.133    0.292  3.884 0.000  0.561  1.704</w:t>
        <w:br/>
        <w:t>Impact_Load_Total_LR -0.000    0.000 -0.710 0.478 -0.000  0.000</w:t>
        <w:br/>
        <w:t>Average_Intensity_LR  0.094    0.146  0.644 0.519 -0.192  0.380</w:t>
        <w:br/>
        <w:t xml:space="preserve">Group Var             4.362    1.381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(Guard) is not significant.</w:t>
      </w:r>
    </w:p>
    <w:p>
      <w:r>
        <w:t xml:space="preserve">    -&gt; The effect of Average Intensity (L and R) on Force_at_Zero_Velocity_BM_N_kg (Guard) is not significant.</w:t>
      </w:r>
    </w:p>
    <w:p>
      <w:r>
        <w:br/>
      </w:r>
    </w:p>
    <w:p>
      <w:r>
        <w:t>Model for SRPE (Guard) did not converge: index 67 is out of bounds for axis 0 with size 67</w:t>
      </w:r>
    </w:p>
    <w:p>
      <w:r>
        <w:br/>
      </w:r>
    </w:p>
    <w:p>
      <w:pPr>
        <w:pStyle w:val="Heading1"/>
      </w:pPr>
      <w:r>
        <w:t>Processing 2023-09-19:</w:t>
        <w:br/>
      </w:r>
    </w:p>
    <w:p>
      <w:pPr>
        <w:pStyle w:val="Heading2"/>
      </w:pPr>
      <w:r>
        <w:t>Results for RSI_modified_Imp_Mom_m_s (2023-09-19):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 MixedLM    Dependent Variable:    Value </w:t>
        <w:br/>
        <w:t xml:space="preserve">No. Observations:      27         Method:                REML  </w:t>
        <w:br/>
        <w:t>No. Groups:            14         Scale:                 0.0026</w:t>
        <w:br/>
        <w:t>Min. group size:       1          Log-Likelihood:        9.3324</w:t>
        <w:br/>
        <w:t xml:space="preserve">Max. group size:       2          Converged:             Yes   </w:t>
        <w:br/>
        <w:t xml:space="preserve">Mean group size:       1.9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0.573    0.175  3.275 0.001  0.230  0.915</w:t>
        <w:br/>
        <w:t>Time[T.Pre]           0.055    0.020  2.766 0.006  0.016  0.095</w:t>
        <w:br/>
        <w:t>Impact_Load_Total_LR -0.000    0.000 -0.778 0.437 -0.000  0.000</w:t>
        <w:br/>
        <w:t>Average_Intensity_LR  0.008    0.029  0.273 0.785 -0.048  0.064</w:t>
        <w:br/>
        <w:t xml:space="preserve">Group Var             0.008    0.114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(2023-09-19) is not significant.</w:t>
      </w:r>
    </w:p>
    <w:p>
      <w:r>
        <w:t xml:space="preserve">    -&gt; The effect of Average Intensity (L and R) on RSI_modified_Imp_Mom_m_s (2023-09-19) is not significant.</w:t>
      </w:r>
    </w:p>
    <w:p>
      <w:r>
        <w:br/>
      </w:r>
    </w:p>
    <w:p>
      <w:pPr>
        <w:pStyle w:val="Heading2"/>
      </w:pPr>
      <w:r>
        <w:t>Results for Eccentric_Duration_ms (2023-09-19):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28          Method:                 REML     </w:t>
        <w:br/>
        <w:t xml:space="preserve">No. Groups:           14          Scale:                  671.6959 </w:t>
        <w:br/>
        <w:t>Min. group size:      2           Log-Likelihood:         -136.9109</w:t>
        <w:br/>
        <w:t xml:space="preserve">Max. group size:      2           Converged:              Yes      </w:t>
        <w:br/>
        <w:t xml:space="preserve">Mean group size:      2.0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346.198   73.964  4.681 0.000 201.231 491.165</w:t>
        <w:br/>
        <w:t>Time[T.Pre]           -19.429    9.796 -1.983 0.047 -38.628  -0.229</w:t>
        <w:br/>
        <w:t>Impact_Load_Total_LR   -0.001    0.001 -0.876 0.381  -0.003   0.001</w:t>
        <w:br/>
        <w:t>Average_Intensity_LR   21.411   12.139  1.764 0.078  -2.381  45.204</w:t>
        <w:br/>
        <w:t xml:space="preserve">Group Var            1353.563   37.764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(2023-09-19) is not significant.</w:t>
      </w:r>
    </w:p>
    <w:p>
      <w:r>
        <w:t xml:space="preserve">    -&gt; The effect of Average Intensity (L and R) on Eccentric_Duration_ms (2023-09-19) is not significant.</w:t>
      </w:r>
    </w:p>
    <w:p>
      <w:r>
        <w:br/>
      </w:r>
    </w:p>
    <w:p>
      <w:pPr>
        <w:pStyle w:val="Heading2"/>
      </w:pPr>
      <w:r>
        <w:t>Results for Jump_Height_Imp_Mom_in_Inches_in (2023-09-19):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28         Method:                REML    </w:t>
        <w:br/>
        <w:t xml:space="preserve">No. Groups:          14         Scale:                 1.1335  </w:t>
        <w:br/>
        <w:t>Min. group size:     2          Log-Likelihood:        -64.4479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13.322    4.426  3.010 0.003  4.647 21.997</w:t>
        <w:br/>
        <w:t>Time[T.Pre]           1.036    0.402  2.574 0.010  0.247  1.824</w:t>
        <w:br/>
        <w:t>Impact_Load_Total_LR -0.000    0.000 -1.315 0.188 -0.000  0.000</w:t>
        <w:br/>
        <w:t>Average_Intensity_LR  0.768    0.727  1.056 0.291 -0.658  2.193</w:t>
        <w:br/>
        <w:t xml:space="preserve">Group Var             5.497    3.300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(2023-09-19) is not significant.</w:t>
      </w:r>
    </w:p>
    <w:p>
      <w:r>
        <w:t xml:space="preserve">    -&gt; The effect of Average Intensity (L and R) on Jump_Height_Imp_Mom_in_Inches_in (2023-09-19) is not significant.</w:t>
      </w:r>
    </w:p>
    <w:p>
      <w:r>
        <w:br/>
      </w:r>
    </w:p>
    <w:p>
      <w:pPr>
        <w:pStyle w:val="Heading2"/>
      </w:pPr>
      <w:r>
        <w:t>Results for Eccentric_Braking_RFD_BM_N_s_kg (2023-09-19):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 MixedLM    Dependent Variable:    Value    </w:t>
        <w:br/>
        <w:t xml:space="preserve">No. Observations:      28         Method:                REML     </w:t>
        <w:br/>
        <w:t xml:space="preserve">No. Groups:            14         Scale:                 50.9231  </w:t>
        <w:br/>
        <w:t>Min. group size:       2          Log-Likelihood:        -109.8886</w:t>
        <w:br/>
        <w:t xml:space="preserve">Max. group size:       2          Converged:             Yes      </w:t>
        <w:br/>
        <w:t xml:space="preserve">Mean group size:       2.0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101.797   29.082  3.500 0.000  44.798 158.797</w:t>
        <w:br/>
        <w:t>Time[T.Pre]           10.000    2.697  3.708 0.000   4.714  15.286</w:t>
        <w:br/>
        <w:t>Impact_Load_Total_LR   0.000    0.000  0.548 0.583  -0.001   0.001</w:t>
        <w:br/>
        <w:t>Average_Intensity_LR  -5.377    4.778 -1.125 0.260 -14.742   3.989</w:t>
        <w:br/>
        <w:t xml:space="preserve">Group Var            236.309   21.253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(2023-09-19) is not significant.</w:t>
      </w:r>
    </w:p>
    <w:p>
      <w:r>
        <w:t xml:space="preserve">    -&gt; The effect of Average Intensity (L and R) on Eccentric_Braking_RFD_BM_N_s_kg (2023-09-19) is not significant.</w:t>
      </w:r>
    </w:p>
    <w:p>
      <w:r>
        <w:br/>
      </w:r>
    </w:p>
    <w:p>
      <w:pPr>
        <w:pStyle w:val="Heading2"/>
      </w:pPr>
      <w:r>
        <w:t>Results for Force_at_Zero_Velocity_BM_N_kg (2023-09-19):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28         Method:                REML    </w:t>
        <w:br/>
        <w:t xml:space="preserve">No. Groups:          14         Scale:                 1.0140  </w:t>
        <w:br/>
        <w:t>Min. group size:     2          Log-Likelihood:        -59.6390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24.386    3.056  7.980 0.000 18.396 30.376</w:t>
        <w:br/>
        <w:t>Time[T.Pre]           1.712    0.381  4.499 0.000  0.966  2.458</w:t>
        <w:br/>
        <w:t>Impact_Load_Total_LR -0.000    0.000 -0.874 0.382 -0.000  0.000</w:t>
        <w:br/>
        <w:t>Average_Intensity_LR  0.030    0.502  0.060 0.952 -0.953  1.013</w:t>
        <w:br/>
        <w:t xml:space="preserve">Group Var             2.379    1.660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(2023-09-19) is not significant.</w:t>
      </w:r>
    </w:p>
    <w:p>
      <w:r>
        <w:t xml:space="preserve">    -&gt; The effect of Average Intensity (L and R) on Force_at_Zero_Velocity_BM_N_kg (2023-09-19) is not significant.</w:t>
      </w:r>
    </w:p>
    <w:p>
      <w:r>
        <w:br/>
      </w:r>
    </w:p>
    <w:p>
      <w:r>
        <w:t>Model for SRPE (2023-09-19) did not converge: index 13 is out of bounds for axis 0 with size 13</w:t>
      </w:r>
    </w:p>
    <w:p>
      <w:r>
        <w:br/>
      </w:r>
    </w:p>
    <w:p>
      <w:pPr>
        <w:pStyle w:val="Heading1"/>
      </w:pPr>
      <w:r>
        <w:t>Processing 2023-09-26:</w:t>
        <w:br/>
      </w:r>
    </w:p>
    <w:p>
      <w:pPr>
        <w:pStyle w:val="Heading2"/>
      </w:pPr>
      <w:r>
        <w:t>Results for RSI_modified_Imp_Mom_m_s (2023-09-26):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14         Method:                REML   </w:t>
        <w:br/>
        <w:t xml:space="preserve">No. Groups:           7          Scale:                 0.0052 </w:t>
        <w:br/>
        <w:t>Min. group size:      2          Log-Likelihood:        -2.2655</w:t>
        <w:br/>
        <w:t xml:space="preserve">Max. group size:      2          Converged:             Yes    </w:t>
        <w:br/>
        <w:t xml:space="preserve">Mean group size:      2.0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0.971    0.277  3.511 0.000  0.429  1.514</w:t>
        <w:br/>
        <w:t>Time[T.Pre]           0.006    0.038  0.149 0.882 -0.070  0.081</w:t>
        <w:br/>
        <w:t>Impact_Load_Total_LR  0.000    0.000  0.103 0.918 -0.000  0.000</w:t>
        <w:br/>
        <w:t>Average_Intensity_LR -0.045    0.037 -1.218 0.223 -0.118  0.028</w:t>
        <w:br/>
        <w:t xml:space="preserve">Group Var             0.001    0.044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(2023-09-26) is not significant.</w:t>
      </w:r>
    </w:p>
    <w:p>
      <w:r>
        <w:t xml:space="preserve">    -&gt; The effect of Average Intensity (L and R) on RSI_modified_Imp_Mom_m_s (2023-09-26) is not significant.</w:t>
      </w:r>
    </w:p>
    <w:p>
      <w:r>
        <w:br/>
      </w:r>
    </w:p>
    <w:p>
      <w:pPr>
        <w:pStyle w:val="Heading2"/>
      </w:pPr>
      <w:r>
        <w:t>Results for Eccentric_Duration_ms (2023-09-26):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14          Method:                 REML     </w:t>
        <w:br/>
        <w:t>No. Groups:           7           Scale:                  1573.4062</w:t>
        <w:br/>
        <w:t xml:space="preserve">Min. group size:      2           Log-Likelihood:         -67.4283 </w:t>
        <w:br/>
        <w:t xml:space="preserve">Max. group size:      2           Converged:              Yes      </w:t>
        <w:br/>
        <w:t xml:space="preserve">Mean group size:      2.0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400.154  253.757  1.577 0.115 -97.200 897.508</w:t>
        <w:br/>
        <w:t>Time[T.Pre]           -15.857   21.202 -0.748 0.455 -57.413  25.699</w:t>
        <w:br/>
        <w:t>Impact_Load_Total_LR   -0.002    0.002 -0.723 0.470  -0.006   0.003</w:t>
        <w:br/>
        <w:t>Average_Intensity_LR   22.789   34.188  0.667 0.505 -44.217  89.796</w:t>
        <w:br/>
        <w:t xml:space="preserve">Group Var            2119.440   66.881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(2023-09-26) is not significant.</w:t>
      </w:r>
    </w:p>
    <w:p>
      <w:r>
        <w:t xml:space="preserve">    -&gt; The effect of Average Intensity (L and R) on Eccentric_Duration_ms (2023-09-26) is not significant.</w:t>
      </w:r>
    </w:p>
    <w:p>
      <w:r>
        <w:br/>
      </w:r>
    </w:p>
    <w:p>
      <w:pPr>
        <w:pStyle w:val="Heading2"/>
      </w:pPr>
      <w:r>
        <w:t>Results for Jump_Height_Imp_Mom_in_Inches_in (2023-09-26):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14         Method:                REML    </w:t>
        <w:br/>
        <w:t xml:space="preserve">No. Groups:          7          Scale:                 2.0345  </w:t>
        <w:br/>
        <w:t>Min. group size:     2          Log-Likelihood:        -34.0172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23.473    8.773  2.675 0.007  6.277 40.668</w:t>
        <w:br/>
        <w:t>Time[T.Pre]          -0.071    0.762 -0.094 0.925 -1.566  1.423</w:t>
        <w:br/>
        <w:t>Impact_Load_Total_LR -0.000    0.000 -0.516 0.606 -0.000  0.000</w:t>
        <w:br/>
        <w:t>Average_Intensity_LR -0.482    1.182 -0.407 0.684 -2.798  1.835</w:t>
        <w:br/>
        <w:t xml:space="preserve">Group Var             2.456    2.223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(2023-09-26) is not significant.</w:t>
      </w:r>
    </w:p>
    <w:p>
      <w:r>
        <w:t xml:space="preserve">    -&gt; The effect of Average Intensity (L and R) on Jump_Height_Imp_Mom_in_Inches_in (2023-09-26) is not significant.</w:t>
      </w:r>
    </w:p>
    <w:p>
      <w:r>
        <w:br/>
      </w:r>
    </w:p>
    <w:p>
      <w:pPr>
        <w:pStyle w:val="Heading2"/>
      </w:pPr>
      <w:r>
        <w:t>Results for Eccentric_Braking_RFD_BM_N_s_kg (2023-09-26):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MixedLM     Dependent Variable:     Value   </w:t>
        <w:br/>
        <w:t xml:space="preserve">No. Observations:     14          Method:                 REML    </w:t>
        <w:br/>
        <w:t xml:space="preserve">No. Groups:           7           Scale:                  98.0746 </w:t>
        <w:br/>
        <w:t>Min. group size:      2           Log-Likelihood:         -54.9431</w:t>
        <w:br/>
        <w:t xml:space="preserve">Max. group size:      2           Converged:              Yes     </w:t>
        <w:br/>
        <w:t xml:space="preserve">Mean group size:      2.0 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 81.390   89.665  0.908 0.364 -94.350 257.130</w:t>
        <w:br/>
        <w:t>Time[T.Pre]            2.143    5.294  0.405 0.686  -8.232  12.518</w:t>
        <w:br/>
        <w:t>Impact_Load_Total_LR   0.000    0.001  0.207 0.836  -0.001   0.002</w:t>
        <w:br/>
        <w:t>Average_Intensity_LR  -3.280   12.086 -0.271 0.786 -26.967  20.407</w:t>
        <w:br/>
        <w:t xml:space="preserve">Group Var            314.129   33.475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(2023-09-26) is not significant.</w:t>
      </w:r>
    </w:p>
    <w:p>
      <w:r>
        <w:t xml:space="preserve">    -&gt; The effect of Average Intensity (L and R) on Eccentric_Braking_RFD_BM_N_s_kg (2023-09-26) is not significant.</w:t>
      </w:r>
    </w:p>
    <w:p>
      <w:r>
        <w:br/>
      </w:r>
    </w:p>
    <w:p>
      <w:pPr>
        <w:pStyle w:val="Heading2"/>
      </w:pPr>
      <w:r>
        <w:t>Results for Force_at_Zero_Velocity_BM_N_kg (2023-09-26):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14         Method:                REML    </w:t>
        <w:br/>
        <w:t xml:space="preserve">No. Groups:          7          Scale:                 3.4818  </w:t>
        <w:br/>
        <w:t>Min. group size:     2          Log-Likelihood:        -37.0164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25.056   12.409  2.019 0.043  0.735 49.377</w:t>
        <w:br/>
        <w:t>Time[T.Pre]           0.266    0.997  0.266 0.790 -1.689  2.221</w:t>
        <w:br/>
        <w:t>Impact_Load_Total_LR -0.000    0.000 -0.254 0.800 -0.000  0.000</w:t>
        <w:br/>
        <w:t>Average_Intensity_LR -0.190    1.672 -0.114 0.909 -3.467  3.087</w:t>
        <w:br/>
        <w:t xml:space="preserve">Group Var             5.209    3.400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(2023-09-26) is not significant.</w:t>
      </w:r>
    </w:p>
    <w:p>
      <w:r>
        <w:t xml:space="preserve">    -&gt; The effect of Average Intensity (L and R) on Force_at_Zero_Velocity_BM_N_kg (2023-09-26) is not significant.</w:t>
      </w:r>
    </w:p>
    <w:p>
      <w:r>
        <w:br/>
      </w:r>
    </w:p>
    <w:p>
      <w:r>
        <w:t>Model for SRPE (2023-09-26) did not converge: index 5 is out of bounds for axis 0 with size 5</w:t>
      </w:r>
    </w:p>
    <w:p>
      <w:r>
        <w:br/>
      </w:r>
    </w:p>
    <w:p>
      <w:pPr>
        <w:pStyle w:val="Heading1"/>
      </w:pPr>
      <w:r>
        <w:t>Processing 2023-09-27:</w:t>
        <w:br/>
      </w:r>
    </w:p>
    <w:p>
      <w:pPr>
        <w:pStyle w:val="Heading2"/>
      </w:pPr>
      <w:r>
        <w:t>Results for RSI_modified_Imp_Mom_m_s (2023-09-27):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 MixedLM    Dependent Variable:    Value </w:t>
        <w:br/>
        <w:t xml:space="preserve">No. Observations:      20         Method:                REML  </w:t>
        <w:br/>
        <w:t>No. Groups:            10         Scale:                 0.0045</w:t>
        <w:br/>
        <w:t>Min. group size:       2          Log-Likelihood:        1.0789</w:t>
        <w:br/>
        <w:t xml:space="preserve">Max. group size:       2          Converged:             Yes   </w:t>
        <w:br/>
        <w:t xml:space="preserve">Mean group size:       2.0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0.570    0.166  3.444 0.001  0.246  0.895</w:t>
        <w:br/>
        <w:t>Time[T.Pre]           0.001    0.030  0.033 0.973 -0.058  0.060</w:t>
        <w:br/>
        <w:t>Impact_Load_Total_LR  0.000    0.000  0.217 0.828 -0.000  0.000</w:t>
        <w:br/>
        <w:t>Average_Intensity_LR -0.007    0.026 -0.291 0.771 -0.058  0.043</w:t>
        <w:br/>
        <w:t xml:space="preserve">Group Var             0.005    0.074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(2023-09-27) is not significant.</w:t>
      </w:r>
    </w:p>
    <w:p>
      <w:r>
        <w:t xml:space="preserve">    -&gt; The effect of Average Intensity (L and R) on RSI_modified_Imp_Mom_m_s (2023-09-27) is not significant.</w:t>
      </w:r>
    </w:p>
    <w:p>
      <w:r>
        <w:br/>
      </w:r>
    </w:p>
    <w:p>
      <w:pPr>
        <w:pStyle w:val="Heading2"/>
      </w:pPr>
      <w:r>
        <w:t>Results for Eccentric_Duration_ms (2023-09-27):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20          Method:                 REML     </w:t>
        <w:br/>
        <w:t>No. Groups:           10          Scale:                  1462.6690</w:t>
        <w:br/>
        <w:t>Min. group size:      2           Log-Likelihood:         -102.7019</w:t>
        <w:br/>
        <w:t xml:space="preserve">Max. group size:      2           Converged:              Yes      </w:t>
        <w:br/>
        <w:t xml:space="preserve">Mean group size:      2.0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579.132  130.160  4.449 0.000 324.023 834.242</w:t>
        <w:br/>
        <w:t>Time[T.Pre]            -7.000   17.104 -0.409 0.682 -40.522  26.522</w:t>
        <w:br/>
        <w:t>Impact_Load_Total_LR    0.001    0.002  0.393 0.695  -0.003   0.005</w:t>
        <w:br/>
        <w:t>Average_Intensity_LR   -8.913   20.136 -0.443 0.658 -48.379  30.553</w:t>
        <w:br/>
        <w:t xml:space="preserve">Group Var            3584.770   80.431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(2023-09-27) is not significant.</w:t>
      </w:r>
    </w:p>
    <w:p>
      <w:r>
        <w:t xml:space="preserve">    -&gt; The effect of Average Intensity (L and R) on Eccentric_Duration_ms (2023-09-27) is not significant.</w:t>
      </w:r>
    </w:p>
    <w:p>
      <w:r>
        <w:br/>
      </w:r>
    </w:p>
    <w:p>
      <w:pPr>
        <w:pStyle w:val="Heading2"/>
      </w:pPr>
      <w:r>
        <w:t>Results for Jump_Height_Imp_Mom_in_Inches_in (2023-09-27):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20         Method:                REML    </w:t>
        <w:br/>
        <w:t xml:space="preserve">No. Groups:          10         Scale:                 1.8249  </w:t>
        <w:br/>
        <w:t>Min. group size:     2          Log-Likelihood:        -46.5788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18.554    3.165  5.863 0.000 12.352 24.757</w:t>
        <w:br/>
        <w:t>Time[T.Pre]          -0.010    0.604 -0.017 0.987 -1.194  1.174</w:t>
        <w:br/>
        <w:t>Impact_Load_Total_LR  0.000    0.000  0.661 0.508 -0.000  0.000</w:t>
        <w:br/>
        <w:t>Average_Intensity_LR -0.401    0.488 -0.822 0.411 -1.359  0.556</w:t>
        <w:br/>
        <w:t xml:space="preserve">Group Var             1.627    1.340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(2023-09-27) is not significant.</w:t>
      </w:r>
    </w:p>
    <w:p>
      <w:r>
        <w:t xml:space="preserve">    -&gt; The effect of Average Intensity (L and R) on Jump_Height_Imp_Mom_in_Inches_in (2023-09-27) is not significant.</w:t>
      </w:r>
    </w:p>
    <w:p>
      <w:r>
        <w:br/>
      </w:r>
    </w:p>
    <w:p>
      <w:pPr>
        <w:pStyle w:val="Heading2"/>
      </w:pPr>
      <w:r>
        <w:t>Results for Eccentric_Braking_RFD_BM_N_s_kg (2023-09-27):</w:t>
      </w:r>
    </w:p>
    <w:p>
      <w:r>
        <w:t xml:space="preserve">              Mixed Linear Model Regression Results</w:t>
        <w:br/>
        <w:t>=================================================================</w:t>
        <w:br/>
        <w:t xml:space="preserve">Model:                 MixedLM    Dependent Variable:    Value   </w:t>
        <w:br/>
        <w:t xml:space="preserve">No. Observations:      19         Method:                REML    </w:t>
        <w:br/>
        <w:t xml:space="preserve">No. Groups:            10         Scale:                 53.9298 </w:t>
        <w:br/>
        <w:t>Min. group size:       1          Log-Likelihood:        -75.4000</w:t>
        <w:br/>
        <w:t xml:space="preserve">Max. group size:       2          Converged:             Yes     </w:t>
        <w:br/>
        <w:t xml:space="preserve">Mean group size:       1.9                                       </w:t>
        <w:br/>
        <w:t>-----------------------------------------------------------------</w:t>
        <w:br/>
        <w:t xml:space="preserve">                      Coef.  Std.Err.   z    P&gt;|z|  [0.025 0.975]</w:t>
        <w:br/>
        <w:t>-----------------------------------------------------------------</w:t>
        <w:br/>
        <w:t>Intercept             -7.546   38.123 -0.198 0.843 -82.267 67.174</w:t>
        <w:br/>
        <w:t>Time[T.Pre]            4.368    3.463  1.261 0.207  -2.420 11.156</w:t>
        <w:br/>
        <w:t>Impact_Load_Total_LR  -0.001    0.001 -1.552 0.121  -0.002  0.000</w:t>
        <w:br/>
        <w:t>Average_Intensity_LR  10.754    5.905  1.821 0.069  -0.820 22.328</w:t>
        <w:br/>
        <w:t xml:space="preserve">Group Var            336.179   37.053                            </w:t>
        <w:br/>
        <w:t>=================================================================</w:t>
        <w:br/>
      </w:r>
    </w:p>
    <w:p>
      <w:r>
        <w:t xml:space="preserve">    -&gt; The effect of Impact Load Total (L+R) on Eccentric_Braking_RFD_BM_N_s_kg (2023-09-27) is not significant.</w:t>
      </w:r>
    </w:p>
    <w:p>
      <w:r>
        <w:t xml:space="preserve">    -&gt; The effect of Average Intensity (L and R) on Eccentric_Braking_RFD_BM_N_s_kg (2023-09-27) is not significant.</w:t>
      </w:r>
    </w:p>
    <w:p>
      <w:r>
        <w:br/>
      </w:r>
    </w:p>
    <w:p>
      <w:pPr>
        <w:pStyle w:val="Heading2"/>
      </w:pPr>
      <w:r>
        <w:t>Results for Force_at_Zero_Velocity_BM_N_kg (2023-09-27):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20         Method:                REML    </w:t>
        <w:br/>
        <w:t xml:space="preserve">No. Groups:          10         Scale:                 3.1547  </w:t>
        <w:br/>
        <w:t>Min. group size:     2          Log-Likelihood:        -52.4658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17.672    5.153  3.429 0.001  7.572 27.771</w:t>
        <w:br/>
        <w:t>Time[T.Pre]          -0.205    0.794 -0.258 0.796 -1.762  1.352</w:t>
        <w:br/>
        <w:t>Impact_Load_Total_LR -0.000    0.000 -0.511 0.610 -0.000  0.000</w:t>
        <w:br/>
        <w:t>Average_Intensity_LR  0.577    0.797  0.724 0.469 -0.984  2.138</w:t>
        <w:br/>
        <w:t xml:space="preserve">Group Var             5.176    2.710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(2023-09-27) is not significant.</w:t>
      </w:r>
    </w:p>
    <w:p>
      <w:r>
        <w:t xml:space="preserve">    -&gt; The effect of Average Intensity (L and R) on Force_at_Zero_Velocity_BM_N_kg (2023-09-27) is not significant.</w:t>
      </w:r>
    </w:p>
    <w:p>
      <w:r>
        <w:br/>
      </w:r>
    </w:p>
    <w:p>
      <w:pPr>
        <w:pStyle w:val="Heading2"/>
      </w:pPr>
      <w:r>
        <w:t>Results for SRPE (2023-09-27):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10          Method:                 REML     </w:t>
        <w:br/>
        <w:t>No. Groups:           10          Scale:                  4915.7588</w:t>
        <w:br/>
        <w:t xml:space="preserve">Min. group size:      1           Log-Likelihood:         -55.7463 </w:t>
        <w:br/>
        <w:t xml:space="preserve">Max. group size:      1           Converged:              Yes      </w:t>
        <w:br/>
        <w:t xml:space="preserve">Mean group size:      1.0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718.128  130.684  5.495 0.000 461.992 974.264</w:t>
        <w:br/>
        <w:t>Impact_Load_Total_LR    0.006    0.000 12.372 0.000   0.005   0.007</w:t>
        <w:br/>
        <w:t>Average_Intensity_LR  -57.155    7.447 -7.675 0.000 -71.750 -42.559</w:t>
        <w:br/>
        <w:t xml:space="preserve">Group Var            4915.759         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SRPE (2023-09-27) is significant.</w:t>
      </w:r>
    </w:p>
    <w:p>
      <w:r>
        <w:t xml:space="preserve">    -&gt; The effect of Average Intensity (L and R) on SRPE (2023-09-27) is significant.</w:t>
      </w:r>
    </w:p>
    <w:p>
      <w:r>
        <w:br/>
      </w:r>
    </w:p>
    <w:p>
      <w:pPr>
        <w:pStyle w:val="Heading1"/>
      </w:pPr>
      <w:r>
        <w:t>Processing 2023-10-03:</w:t>
        <w:br/>
      </w:r>
    </w:p>
    <w:p>
      <w:pPr>
        <w:pStyle w:val="Heading2"/>
      </w:pPr>
      <w:r>
        <w:t>Results for RSI_modified_Imp_Mom_m_s (2023-10-03):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 MixedLM    Dependent Variable:    Value </w:t>
        <w:br/>
        <w:t xml:space="preserve">No. Observations:      18         Method:                REML  </w:t>
        <w:br/>
        <w:t>No. Groups:            9          Scale:                 0.0014</w:t>
        <w:br/>
        <w:t>Min. group size:       2          Log-Likelihood:        5.4260</w:t>
        <w:br/>
        <w:t xml:space="preserve">Max. group size:       2          Converged:             Yes   </w:t>
        <w:br/>
        <w:t xml:space="preserve">Mean group size:       2.0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0.746    0.153  4.880 0.000  0.447  1.046</w:t>
        <w:br/>
        <w:t>Time[T.Pre]           0.032    0.018  1.812 0.070 -0.003  0.067</w:t>
        <w:br/>
        <w:t>Impact_Load_Total_LR -0.000    0.000 -0.158 0.875 -0.000  0.000</w:t>
        <w:br/>
        <w:t>Average_Intensity_LR -0.017    0.018 -0.935 0.350 -0.054  0.019</w:t>
        <w:br/>
        <w:t xml:space="preserve">Group Var             0.004    0.089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(2023-10-03) is not significant.</w:t>
      </w:r>
    </w:p>
    <w:p>
      <w:r>
        <w:t xml:space="preserve">    -&gt; The effect of Average Intensity (L and R) on RSI_modified_Imp_Mom_m_s (2023-10-03) is not significant.</w:t>
      </w:r>
    </w:p>
    <w:p>
      <w:r>
        <w:br/>
      </w:r>
    </w:p>
    <w:p>
      <w:pPr>
        <w:pStyle w:val="Heading2"/>
      </w:pPr>
      <w:r>
        <w:t>Results for Eccentric_Duration_ms (2023-10-03):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 MixedLM     Dependent Variable:     Value   </w:t>
        <w:br/>
        <w:t xml:space="preserve">No. Observations:      18          Method:                 REML    </w:t>
        <w:br/>
        <w:t>No. Groups:            9           Scale:                  678.3480</w:t>
        <w:br/>
        <w:t>Min. group size:       2           Log-Likelihood:         -89.6129</w:t>
        <w:br/>
        <w:t xml:space="preserve">Max. group size:       2           Converged:              Yes     </w:t>
        <w:br/>
        <w:t xml:space="preserve">Mean group size:       2.0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471.913  189.441  2.491 0.013 100.615 843.210</w:t>
        <w:br/>
        <w:t>Time[T.Pre]           -10.778   12.278 -0.878 0.380 -34.842  13.286</w:t>
        <w:br/>
        <w:t>Impact_Load_Total_LR    0.001    0.002  0.363 0.717  -0.004   0.005</w:t>
        <w:br/>
        <w:t>Average_Intensity_LR   -0.233   22.943 -0.010 0.992 -45.200  44.733</w:t>
        <w:br/>
        <w:t xml:space="preserve">Group Var            6411.755  197.968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(2023-10-03) is not significant.</w:t>
      </w:r>
    </w:p>
    <w:p>
      <w:r>
        <w:t xml:space="preserve">    -&gt; The effect of Average Intensity (L and R) on Eccentric_Duration_ms (2023-10-03) is not significant.</w:t>
      </w:r>
    </w:p>
    <w:p>
      <w:r>
        <w:br/>
      </w:r>
    </w:p>
    <w:p>
      <w:pPr>
        <w:pStyle w:val="Heading2"/>
      </w:pPr>
      <w:r>
        <w:t>Results for Jump_Height_Imp_Mom_in_Inches_in (2023-10-03):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18         Method:                REML    </w:t>
        <w:br/>
        <w:t xml:space="preserve">No. Groups:          9          Scale:                 0.6139  </w:t>
        <w:br/>
        <w:t>Min. group size:     2          Log-Likelihood:        -39.8728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20.520    5.083  4.037 0.000 10.558 30.483</w:t>
        <w:br/>
        <w:t>Time[T.Pre]           0.544    0.369  1.474 0.140 -0.179  1.268</w:t>
        <w:br/>
        <w:t>Impact_Load_Total_LR -0.000    0.000 -0.159 0.873 -0.000  0.000</w:t>
        <w:br/>
        <w:t>Average_Intensity_LR -0.316    0.616 -0.513 0.608 -1.522  0.891</w:t>
        <w:br/>
        <w:t xml:space="preserve">Group Var             4.552    4.736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(2023-10-03) is not significant.</w:t>
      </w:r>
    </w:p>
    <w:p>
      <w:r>
        <w:t xml:space="preserve">    -&gt; The effect of Average Intensity (L and R) on Jump_Height_Imp_Mom_in_Inches_in (2023-10-03) is not significant.</w:t>
      </w:r>
    </w:p>
    <w:p>
      <w:r>
        <w:br/>
      </w:r>
    </w:p>
    <w:p>
      <w:pPr>
        <w:pStyle w:val="Heading2"/>
      </w:pPr>
      <w:r>
        <w:t>Results for Eccentric_Braking_RFD_BM_N_s_kg (2023-10-03):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MixedLM     Dependent Variable:     Value   </w:t>
        <w:br/>
        <w:t xml:space="preserve">No. Observations:     17          Method:                 REML    </w:t>
        <w:br/>
        <w:t xml:space="preserve">No. Groups:           9           Scale:                  44.4907 </w:t>
        <w:br/>
        <w:t>Min. group size:      1           Log-Likelihood:         -67.4703</w:t>
        <w:br/>
        <w:t xml:space="preserve">Max. group size:      2           Converged:              Yes     </w:t>
        <w:br/>
        <w:t xml:space="preserve">Mean group size:      1.9 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 61.386   53.890  1.139 0.255 -44.237 167.008</w:t>
        <w:br/>
        <w:t>Time[T.Pre]            5.822    3.331  1.748 0.080  -0.706  12.350</w:t>
        <w:br/>
        <w:t>Impact_Load_Total_LR  -0.000    0.001 -0.123 0.902  -0.001   0.001</w:t>
        <w:br/>
        <w:t>Average_Intensity_LR   0.257    6.527  0.039 0.969 -12.536  13.050</w:t>
        <w:br/>
        <w:t xml:space="preserve">Group Var            524.103   64.600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(2023-10-03) is not significant.</w:t>
      </w:r>
    </w:p>
    <w:p>
      <w:r>
        <w:t xml:space="preserve">    -&gt; The effect of Average Intensity (L and R) on Eccentric_Braking_RFD_BM_N_s_kg (2023-10-03) is not significant.</w:t>
      </w:r>
    </w:p>
    <w:p>
      <w:r>
        <w:br/>
      </w:r>
    </w:p>
    <w:p>
      <w:pPr>
        <w:pStyle w:val="Heading2"/>
      </w:pPr>
      <w:r>
        <w:t>Results for Force_at_Zero_Velocity_BM_N_kg (2023-10-03):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17         Method:                REML    </w:t>
        <w:br/>
        <w:t xml:space="preserve">No. Groups:          9          Scale:                 1.3742  </w:t>
        <w:br/>
        <w:t>Min. group size:     1          Log-Likelihood:        -41.4989</w:t>
        <w:br/>
        <w:t xml:space="preserve">Max. group size:     2          Converged:             Yes     </w:t>
        <w:br/>
        <w:t xml:space="preserve">Mean group size:     1.9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22.662    5.373  4.218 0.000 12.131 33.193</w:t>
        <w:br/>
        <w:t>Time[T.Pre]           0.764    0.584  1.307 0.191 -0.382  1.909</w:t>
        <w:br/>
        <w:t>Impact_Load_Total_LR -0.000    0.000 -0.445 0.657 -0.000  0.000</w:t>
        <w:br/>
        <w:t>Average_Intensity_LR  0.037    0.650  0.056 0.955 -1.238  1.311</w:t>
        <w:br/>
        <w:t xml:space="preserve">Group Var             4.733    3.696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(2023-10-03) is not significant.</w:t>
      </w:r>
    </w:p>
    <w:p>
      <w:r>
        <w:t xml:space="preserve">    -&gt; The effect of Average Intensity (L and R) on Force_at_Zero_Velocity_BM_N_kg (2023-10-03) is not significant.</w:t>
      </w:r>
    </w:p>
    <w:p>
      <w:r>
        <w:br/>
      </w:r>
    </w:p>
    <w:p>
      <w:pPr>
        <w:pStyle w:val="Heading2"/>
      </w:pPr>
      <w:r>
        <w:t>Results for SRPE (2023-10-03):</w:t>
      </w:r>
    </w:p>
    <w:p>
      <w:r>
        <w:t xml:space="preserve">                Mixed Linear Model Regression Results</w:t>
        <w:br/>
        <w:t>=====================================================================</w:t>
        <w:br/>
        <w:t xml:space="preserve">Model:                 MixedLM     Dependent Variable:     Value     </w:t>
        <w:br/>
        <w:t xml:space="preserve">No. Observations:      9           Method:                 REML      </w:t>
        <w:br/>
        <w:t>No. Groups:            9           Scale:                  30708.9846</w:t>
        <w:br/>
        <w:t xml:space="preserve">Min. group size:       1           Log-Likelihood:         -54.9356  </w:t>
        <w:br/>
        <w:t xml:space="preserve">Max. group size:       1           Converged:              Yes       </w:t>
        <w:br/>
        <w:t xml:space="preserve">Mean group size:       1.0                                           </w:t>
        <w:br/>
        <w:t>---------------------------------------------------------------------</w:t>
        <w:br/>
        <w:t xml:space="preserve">                       Coef.   Std.Err.   z    P&gt;|z|  [0.025   0.975]</w:t>
        <w:br/>
        <w:t>---------------------------------------------------------------------</w:t>
        <w:br/>
        <w:t>Intercept              407.338  280.333  1.453 0.146 -142.104 956.780</w:t>
        <w:br/>
        <w:t>Impact_Load_Total_LR    -0.004    0.005 -0.859 0.391   -0.014   0.005</w:t>
        <w:br/>
        <w:t>Average_Intensity_LR    44.715   10.493  4.262 0.000   24.150  65.281</w:t>
        <w:br/>
        <w:t xml:space="preserve">Group Var            30708.985                                       </w:t>
        <w:br/>
        <w:t>=====================================================================</w:t>
        <w:br/>
      </w:r>
    </w:p>
    <w:p>
      <w:r>
        <w:t xml:space="preserve">    -&gt; The effect of Impact Load Total (L+R) on SRPE (2023-10-03) is not significant.</w:t>
      </w:r>
    </w:p>
    <w:p>
      <w:r>
        <w:t xml:space="preserve">    -&gt; The effect of Average Intensity (L and R) on SRPE (2023-10-03) is significant.</w:t>
      </w:r>
    </w:p>
    <w:p>
      <w:r>
        <w:br/>
      </w:r>
    </w:p>
    <w:p>
      <w:pPr>
        <w:pStyle w:val="Heading1"/>
      </w:pPr>
      <w:r>
        <w:t>Processing 2023-10-04:</w:t>
        <w:br/>
      </w:r>
    </w:p>
    <w:p>
      <w:pPr>
        <w:pStyle w:val="Heading2"/>
      </w:pPr>
      <w:r>
        <w:t>Results for RSI_modified_Imp_Mom_m_s (2023-10-04):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 MixedLM    Dependent Variable:    Value </w:t>
        <w:br/>
        <w:t xml:space="preserve">No. Observations:      23         Method:                REML  </w:t>
        <w:br/>
        <w:t>No. Groups:            12         Scale:                 0.0058</w:t>
        <w:br/>
        <w:t>Min. group size:       1          Log-Likelihood:        4.3311</w:t>
        <w:br/>
        <w:t xml:space="preserve">Max. group size:       2          Converged:             Yes   </w:t>
        <w:br/>
        <w:t xml:space="preserve">Mean group size:       1.9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0.616    0.151  4.092 0.000  0.321  0.911</w:t>
        <w:br/>
        <w:t>Time[T.Pre]           0.046    0.032  1.440 0.150 -0.017  0.110</w:t>
        <w:br/>
        <w:t>Impact_Load_Total_LR  0.000    0.000  1.328 0.184 -0.000  0.000</w:t>
        <w:br/>
        <w:t>Average_Intensity_LR -0.027    0.017 -1.579 0.114 -0.060  0.006</w:t>
        <w:br/>
        <w:t xml:space="preserve">Group Var             0.003    0.047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(2023-10-04) is not significant.</w:t>
      </w:r>
    </w:p>
    <w:p>
      <w:r>
        <w:t xml:space="preserve">    -&gt; The effect of Average Intensity (L and R) on RSI_modified_Imp_Mom_m_s (2023-10-04) is not significant.</w:t>
      </w:r>
    </w:p>
    <w:p>
      <w:r>
        <w:br/>
      </w:r>
    </w:p>
    <w:p>
      <w:pPr>
        <w:pStyle w:val="Heading2"/>
      </w:pPr>
      <w:r>
        <w:t>Results for Eccentric_Duration_ms (2023-10-04):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24          Method:                 REML     </w:t>
        <w:br/>
        <w:t>No. Groups:           12          Scale:                  1063.8498</w:t>
        <w:br/>
        <w:t>Min. group size:      2           Log-Likelihood:         -121.1711</w:t>
        <w:br/>
        <w:t xml:space="preserve">Max. group size:      2           Converged:              Yes      </w:t>
        <w:br/>
        <w:t xml:space="preserve">Mean group size:      2.0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371.749   97.508  3.813 0.000 180.637 562.861</w:t>
        <w:br/>
        <w:t>Time[T.Pre]             7.333   13.316  0.551 0.582 -18.765  33.432</w:t>
        <w:br/>
        <w:t>Impact_Load_Total_LR   -0.001    0.003 -0.505 0.614  -0.006   0.004</w:t>
        <w:br/>
        <w:t>Average_Intensity_LR   16.646   11.870  1.402 0.161  -6.620  39.911</w:t>
        <w:br/>
        <w:t xml:space="preserve">Group Var            2622.699   61.478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(2023-10-04) is not significant.</w:t>
      </w:r>
    </w:p>
    <w:p>
      <w:r>
        <w:t xml:space="preserve">    -&gt; The effect of Average Intensity (L and R) on Eccentric_Duration_ms (2023-10-04) is not significant.</w:t>
      </w:r>
    </w:p>
    <w:p>
      <w:r>
        <w:br/>
      </w:r>
    </w:p>
    <w:p>
      <w:pPr>
        <w:pStyle w:val="Heading2"/>
      </w:pPr>
      <w:r>
        <w:t>Results for Jump_Height_Imp_Mom_in_Inches_in (2023-10-04):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23         Method:                REML    </w:t>
        <w:br/>
        <w:t xml:space="preserve">No. Groups:          12         Scale:                 4.5913  </w:t>
        <w:br/>
        <w:t>Min. group size:     1          Log-Likelihood:        -59.3802</w:t>
        <w:br/>
        <w:t xml:space="preserve">Max. group size:     2          Converged:             Yes     </w:t>
        <w:br/>
        <w:t xml:space="preserve">Mean group size:     1.9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16.707    4.358  3.834 0.000  8.165 25.248</w:t>
        <w:br/>
        <w:t>Time[T.Pre]           1.289    0.911  1.415 0.157 -0.497  3.074</w:t>
        <w:br/>
        <w:t>Impact_Load_Total_LR  0.000    0.000  0.687 0.492 -0.000  0.000</w:t>
        <w:br/>
        <w:t>Average_Intensity_LR -0.407    0.494 -0.824 0.410 -1.375  0.561</w:t>
        <w:br/>
        <w:t xml:space="preserve">Group Var             2.371    1.424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(2023-10-04) is not significant.</w:t>
      </w:r>
    </w:p>
    <w:p>
      <w:r>
        <w:t xml:space="preserve">    -&gt; The effect of Average Intensity (L and R) on Jump_Height_Imp_Mom_in_Inches_in (2023-10-04) is not significant.</w:t>
      </w:r>
    </w:p>
    <w:p>
      <w:r>
        <w:br/>
      </w:r>
    </w:p>
    <w:p>
      <w:pPr>
        <w:pStyle w:val="Heading2"/>
      </w:pPr>
      <w:r>
        <w:t>Results for Eccentric_Braking_RFD_BM_N_s_kg (2023-10-04):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 MixedLM    Dependent Variable:    Value    </w:t>
        <w:br/>
        <w:t xml:space="preserve">No. Observations:      24         Method:                REML     </w:t>
        <w:br/>
        <w:t xml:space="preserve">No. Groups:            12         Scale:                 166.3487 </w:t>
        <w:br/>
        <w:t>Min. group size:       2          Log-Likelihood:        -100.7226</w:t>
        <w:br/>
        <w:t xml:space="preserve">Max. group size:       2          Converged:             Yes      </w:t>
        <w:br/>
        <w:t xml:space="preserve">Mean group size:       2.0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 57.916   31.282  1.851 0.064  -3.396 119.228</w:t>
        <w:br/>
        <w:t>Time[T.Pre]            6.167    5.265  1.171 0.242  -4.153  16.487</w:t>
        <w:br/>
        <w:t>Impact_Load_Total_LR   0.001    0.001  1.210 0.226  -0.001   0.003</w:t>
        <w:br/>
        <w:t>Average_Intensity_LR  -3.067    3.804 -0.806 0.420 -10.522   4.388</w:t>
        <w:br/>
        <w:t xml:space="preserve">Group Var            240.722   15.963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(2023-10-04) is not significant.</w:t>
      </w:r>
    </w:p>
    <w:p>
      <w:r>
        <w:t xml:space="preserve">    -&gt; The effect of Average Intensity (L and R) on Eccentric_Braking_RFD_BM_N_s_kg (2023-10-04) is not significant.</w:t>
      </w:r>
    </w:p>
    <w:p>
      <w:r>
        <w:br/>
      </w:r>
    </w:p>
    <w:p>
      <w:pPr>
        <w:pStyle w:val="Heading2"/>
      </w:pPr>
      <w:r>
        <w:t>Results for Force_at_Zero_Velocity_BM_N_kg (2023-10-04):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24         Method:                REML    </w:t>
        <w:br/>
        <w:t xml:space="preserve">No. Groups:          12         Scale:                 3.7517  </w:t>
        <w:br/>
        <w:t>Min. group size:     2          Log-Likelihood:        -59.8849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18.814    3.408  5.521 0.000 12.135 25.493</w:t>
        <w:br/>
        <w:t>Time[T.Pre]           1.353    0.791  1.710 0.087 -0.197  2.902</w:t>
        <w:br/>
        <w:t>Impact_Load_Total_LR  0.000    0.000  2.251 0.024  0.000  0.000</w:t>
        <w:br/>
        <w:t>Average_Intensity_LR -0.468    0.413 -1.132 0.258 -1.277  0.342</w:t>
        <w:br/>
        <w:t xml:space="preserve">Group Var             1.943    1.253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(2023-10-04) is significant.</w:t>
      </w:r>
    </w:p>
    <w:p>
      <w:r>
        <w:t xml:space="preserve">    -&gt; The effect of Average Intensity (L and R) on Force_at_Zero_Velocity_BM_N_kg (2023-10-04) is not significant.</w:t>
      </w:r>
    </w:p>
    <w:p>
      <w:r>
        <w:br/>
      </w:r>
    </w:p>
    <w:p>
      <w:pPr>
        <w:pStyle w:val="Heading2"/>
      </w:pPr>
      <w:r>
        <w:t>Results for SRPE (2023-10-04):</w:t>
      </w:r>
    </w:p>
    <w:p>
      <w:r>
        <w:t xml:space="preserve">                  Mixed Linear Model Regression Results</w:t>
        <w:br/>
        <w:t>==========================================================================</w:t>
        <w:br/>
        <w:t xml:space="preserve">Model:                   MixedLM       Dependent Variable:       Value    </w:t>
        <w:br/>
        <w:t xml:space="preserve">No. Observations:        12            Method:                   REML     </w:t>
        <w:br/>
        <w:t>No. Groups:              12            Scale:                    9304.5548</w:t>
        <w:br/>
        <w:t xml:space="preserve">Min. group size:         1             Log-Likelihood:           -70.1615 </w:t>
        <w:br/>
        <w:t xml:space="preserve">Max. group size:         1             Converged:                Yes      </w:t>
        <w:br/>
        <w:t xml:space="preserve">Mean group size:         1.0                                              </w:t>
        <w:br/>
        <w:t>--------------------------------------------------------------------------</w:t>
        <w:br/>
        <w:t xml:space="preserve">                      Coef.       Std.Err.      z    P&gt;|z|  [0.025  0.975]</w:t>
        <w:br/>
        <w:t>--------------------------------------------------------------------------</w:t>
        <w:br/>
        <w:t>Intercept             381.262         236.273  1.614 0.107 -81.823 844.348</w:t>
        <w:br/>
        <w:t>Impact_Load_Total_LR   -0.003           0.006 -0.570 0.569  -0.016   0.009</w:t>
        <w:br/>
        <w:t>Average_Intensity_LR    8.647          28.831  0.300 0.764 -47.861  65.154</w:t>
        <w:br/>
        <w:t xml:space="preserve">Group Var            9304.555 12946658217.027                             </w:t>
        <w:br/>
        <w:t>==========================================================================</w:t>
        <w:br/>
      </w:r>
    </w:p>
    <w:p>
      <w:r>
        <w:t xml:space="preserve">    -&gt; The effect of Impact Load Total (L+R) on SRPE (2023-10-04) is not significant.</w:t>
      </w:r>
    </w:p>
    <w:p>
      <w:r>
        <w:t xml:space="preserve">    -&gt; The effect of Average Intensity (L and R) on SRPE (2023-10-04) is not significant.</w:t>
      </w:r>
    </w:p>
    <w:p>
      <w:r>
        <w:br/>
      </w:r>
    </w:p>
    <w:p>
      <w:pPr>
        <w:pStyle w:val="Heading1"/>
      </w:pPr>
      <w:r>
        <w:t>Processing 2023-10-10:</w:t>
        <w:br/>
      </w:r>
    </w:p>
    <w:p>
      <w:pPr>
        <w:pStyle w:val="Heading2"/>
      </w:pPr>
      <w:r>
        <w:t>Results for RSI_modified_Imp_Mom_m_s (2023-10-10):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12         Method:                REML   </w:t>
        <w:br/>
        <w:t xml:space="preserve">No. Groups:           6          Scale:                 0.0025 </w:t>
        <w:br/>
        <w:t>Min. group size:      2          Log-Likelihood:        -4.1796</w:t>
        <w:br/>
        <w:t xml:space="preserve">Max. group size:      2          Converged:             Yes    </w:t>
        <w:br/>
        <w:t xml:space="preserve">Mean group size:      2.0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1.362    0.688  1.981 0.048  0.014  2.710</w:t>
        <w:br/>
        <w:t>Time[T.Pre]           0.043    0.029  1.515 0.130 -0.013  0.099</w:t>
        <w:br/>
        <w:t>Impact_Load_Total_LR  0.000    0.000  0.394 0.693 -0.000  0.000</w:t>
        <w:br/>
        <w:t>Average_Intensity_LR -0.111    0.104 -1.066 0.286 -0.316  0.093</w:t>
        <w:br/>
        <w:t xml:space="preserve">Group Var             0.017    0.384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(2023-10-10) is not significant.</w:t>
      </w:r>
    </w:p>
    <w:p>
      <w:r>
        <w:t xml:space="preserve">    -&gt; The effect of Average Intensity (L and R) on RSI_modified_Imp_Mom_m_s (2023-10-10) is not significant.</w:t>
      </w:r>
    </w:p>
    <w:p>
      <w:r>
        <w:br/>
      </w:r>
    </w:p>
    <w:p>
      <w:pPr>
        <w:pStyle w:val="Heading2"/>
      </w:pPr>
      <w:r>
        <w:t>Results for Eccentric_Duration_ms (2023-10-10):</w:t>
      </w:r>
    </w:p>
    <w:p>
      <w:r>
        <w:t xml:space="preserve">               Mixed Linear Model Regression Results</w:t>
        <w:br/>
        <w:t>====================================================================</w:t>
        <w:br/>
        <w:t xml:space="preserve">Model:                 MixedLM     Dependent Variable:     Value    </w:t>
        <w:br/>
        <w:t xml:space="preserve">No. Observations:      12          Method:                 REML     </w:t>
        <w:br/>
        <w:t>No. Groups:            6           Scale:                  1452.3505</w:t>
        <w:br/>
        <w:t xml:space="preserve">Min. group size:       2           Log-Likelihood:         -55.6418 </w:t>
        <w:br/>
        <w:t xml:space="preserve">Max. group size:       2           Converged:              Yes      </w:t>
        <w:br/>
        <w:t xml:space="preserve">Mean group size:       2.0                                          </w:t>
        <w:br/>
        <w:t>--------------------------------------------------------------------</w:t>
        <w:br/>
        <w:t xml:space="preserve">                      Coef.   Std.Err.   z    P&gt;|z|  [0.025   0.975]</w:t>
        <w:br/>
        <w:t>--------------------------------------------------------------------</w:t>
        <w:br/>
        <w:t>Intercept             268.361  300.043  0.894 0.371 -319.713 856.434</w:t>
        <w:br/>
        <w:t>Time[T.Pre]            -8.500   22.003 -0.386 0.699  -51.624  34.624</w:t>
        <w:br/>
        <w:t>Impact_Load_Total_LR   -0.001    0.004 -0.270 0.787   -0.009   0.007</w:t>
        <w:br/>
        <w:t>Average_Intensity_LR   32.266   45.543  0.708 0.479  -56.996 121.528</w:t>
        <w:br/>
        <w:t xml:space="preserve">Group Var            2777.712   94.957                              </w:t>
        <w:br/>
        <w:t>====================================================================</w:t>
        <w:br/>
      </w:r>
    </w:p>
    <w:p>
      <w:r>
        <w:t xml:space="preserve">    -&gt; The effect of Impact Load Total (L+R) on Eccentric_Duration_ms (2023-10-10) is not significant.</w:t>
      </w:r>
    </w:p>
    <w:p>
      <w:r>
        <w:t xml:space="preserve">    -&gt; The effect of Average Intensity (L and R) on Eccentric_Duration_ms (2023-10-10) is not significant.</w:t>
      </w:r>
    </w:p>
    <w:p>
      <w:r>
        <w:br/>
      </w:r>
    </w:p>
    <w:p>
      <w:pPr>
        <w:pStyle w:val="Heading2"/>
      </w:pPr>
      <w:r>
        <w:t>Results for Jump_Height_Imp_Mom_in_Inches_in (2023-10-10):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12         Method:                REML    </w:t>
        <w:br/>
        <w:t xml:space="preserve">No. Groups:          6          Scale:                 0.9168  </w:t>
        <w:br/>
        <w:t>Min. group size:     2          Log-Likelihood:        -28.4978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33.096   16.366  2.022 0.043  1.019 65.172</w:t>
        <w:br/>
        <w:t>Time[T.Pre]           0.917    0.553  1.658 0.097 -0.167  2.000</w:t>
        <w:br/>
        <w:t>Impact_Load_Total_LR  0.000    0.000  0.448 0.654 -0.000  0.001</w:t>
        <w:br/>
        <w:t>Average_Intensity_LR -2.511    2.485 -1.010 0.312 -7.383  2.360</w:t>
        <w:br/>
        <w:t xml:space="preserve">Group Var             9.977   11.256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(2023-10-10) is not significant.</w:t>
      </w:r>
    </w:p>
    <w:p>
      <w:r>
        <w:t xml:space="preserve">    -&gt; The effect of Average Intensity (L and R) on Jump_Height_Imp_Mom_in_Inches_in (2023-10-10) is not significant.</w:t>
      </w:r>
    </w:p>
    <w:p>
      <w:r>
        <w:br/>
      </w:r>
    </w:p>
    <w:p>
      <w:pPr>
        <w:pStyle w:val="Heading2"/>
      </w:pPr>
      <w:r>
        <w:t>Results for Eccentric_Braking_RFD_BM_N_s_kg (2023-10-10):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 MixedLM     Dependent Variable:     Value   </w:t>
        <w:br/>
        <w:t xml:space="preserve">No. Observations:      11          Method:                 REML    </w:t>
        <w:br/>
        <w:t xml:space="preserve">No. Groups:            6           Scale:                  94.7282 </w:t>
        <w:br/>
        <w:t>Min. group size:       1           Log-Likelihood:         -42.2796</w:t>
        <w:br/>
        <w:t xml:space="preserve">Max. group size:       2           Converged:              Yes     </w:t>
        <w:br/>
        <w:t xml:space="preserve">Mean group size:       1.8                                         </w:t>
        <w:br/>
        <w:t>-------------------------------------------------------------------</w:t>
        <w:br/>
        <w:t xml:space="preserve">                      Coef.  Std.Err.   z    P&gt;|z|  [0.025   0.975]</w:t>
        <w:br/>
        <w:t>-------------------------------------------------------------------</w:t>
        <w:br/>
        <w:t>Intercept            135.641  134.885  1.006 0.315 -128.728 400.010</w:t>
        <w:br/>
        <w:t>Time[T.Pre]            9.257    6.173  1.500 0.134   -2.841  21.355</w:t>
        <w:br/>
        <w:t>Impact_Load_Total_LR   0.000    0.002  0.211 0.833   -0.003   0.004</w:t>
        <w:br/>
        <w:t>Average_Intensity_LR -10.174   20.500 -0.496 0.620  -50.353  30.005</w:t>
        <w:br/>
        <w:t xml:space="preserve">Group Var            647.107   79.294 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Eccentric_Braking_RFD_BM_N_s_kg (2023-10-10) is not significant.</w:t>
      </w:r>
    </w:p>
    <w:p>
      <w:r>
        <w:t xml:space="preserve">    -&gt; The effect of Average Intensity (L and R) on Eccentric_Braking_RFD_BM_N_s_kg (2023-10-10) is not significant.</w:t>
      </w:r>
    </w:p>
    <w:p>
      <w:r>
        <w:br/>
      </w:r>
    </w:p>
    <w:p>
      <w:pPr>
        <w:pStyle w:val="Heading2"/>
      </w:pPr>
      <w:r>
        <w:t>Results for Force_at_Zero_Velocity_BM_N_kg (2023-10-10):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12         Method:                REML    </w:t>
        <w:br/>
        <w:t xml:space="preserve">No. Groups:          6          Scale:                 3.3123  </w:t>
        <w:br/>
        <w:t>Min. group size:     2          Log-Likelihood:        -31.5559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39.863   15.558  2.562 0.010  9.370 70.357</w:t>
        <w:br/>
        <w:t>Time[T.Pre]           1.390    1.051  1.323 0.186 -0.669  3.449</w:t>
        <w:br/>
        <w:t>Impact_Load_Total_LR  0.000    0.000  0.127 0.899 -0.000  0.000</w:t>
        <w:br/>
        <w:t>Average_Intensity_LR -1.947    2.362 -0.824 0.410 -6.576  2.682</w:t>
        <w:br/>
        <w:t xml:space="preserve">Group Var             7.767    5.347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(2023-10-10) is not significant.</w:t>
      </w:r>
    </w:p>
    <w:p>
      <w:r>
        <w:t xml:space="preserve">    -&gt; The effect of Average Intensity (L and R) on Force_at_Zero_Velocity_BM_N_kg (2023-10-10) is not significant.</w:t>
      </w:r>
    </w:p>
    <w:p>
      <w:r>
        <w:br/>
      </w:r>
    </w:p>
    <w:p>
      <w:r>
        <w:t>Model for SRPE (2023-10-10) did not converge: index 5 is out of bounds for axis 0 with size 5</w:t>
      </w:r>
    </w:p>
    <w:p>
      <w:r>
        <w:br/>
      </w:r>
    </w:p>
    <w:p>
      <w:pPr>
        <w:pStyle w:val="Heading1"/>
      </w:pPr>
      <w:r>
        <w:t>Processing 2023-10-11:</w:t>
        <w:br/>
      </w:r>
    </w:p>
    <w:p>
      <w:pPr>
        <w:pStyle w:val="Heading2"/>
      </w:pPr>
      <w:r>
        <w:t>Results for RSI_modified_Imp_Mom_m_s (2023-10-11):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9          Method:                REML   </w:t>
        <w:br/>
        <w:t xml:space="preserve">No. Groups:           6          Scale:                 0.0093 </w:t>
        <w:br/>
        <w:t>Min. group size:      1          Log-Likelihood:        -9.4291</w:t>
        <w:br/>
        <w:t xml:space="preserve">Max. group size:      2          Converged:             Yes    </w:t>
        <w:br/>
        <w:t xml:space="preserve">Mean group size:      1.5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0.653    0.486  1.344 0.179 -0.299  1.604</w:t>
        <w:br/>
        <w:t>Time[T.Pre]          -0.021    0.090 -0.233 0.815 -0.197  0.155</w:t>
        <w:br/>
        <w:t>Impact_Load_Total_LR  0.000    0.000  1.162 0.245 -0.000  0.000</w:t>
        <w:br/>
        <w:t>Average_Intensity_LR -0.197    0.161 -1.227 0.220 -0.512  0.118</w:t>
        <w:br/>
        <w:t xml:space="preserve">Group Var             0.020    0.433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(2023-10-11) is not significant.</w:t>
      </w:r>
    </w:p>
    <w:p>
      <w:r>
        <w:t xml:space="preserve">    -&gt; The effect of Average Intensity (L and R) on RSI_modified_Imp_Mom_m_s (2023-10-11) is not significant.</w:t>
      </w:r>
    </w:p>
    <w:p>
      <w:r>
        <w:br/>
      </w:r>
    </w:p>
    <w:p>
      <w:pPr>
        <w:pStyle w:val="Heading2"/>
      </w:pPr>
      <w:r>
        <w:t>Results for Eccentric_Duration_ms (2023-10-11):</w:t>
      </w:r>
    </w:p>
    <w:p>
      <w:r>
        <w:t xml:space="preserve">               Mixed Linear Model Regression Results</w:t>
        <w:br/>
        <w:t>====================================================================</w:t>
        <w:br/>
        <w:t xml:space="preserve">Model:                 MixedLM     Dependent Variable:     Value    </w:t>
        <w:br/>
        <w:t xml:space="preserve">No. Observations:      12          Method:                 REML     </w:t>
        <w:br/>
        <w:t>No. Groups:            6           Scale:                  1820.6844</w:t>
        <w:br/>
        <w:t xml:space="preserve">Min. group size:       2           Log-Likelihood:         -55.9400 </w:t>
        <w:br/>
        <w:t xml:space="preserve">Max. group size:       2           Converged:              Yes      </w:t>
        <w:br/>
        <w:t xml:space="preserve">Mean group size:       2.0                                          </w:t>
        <w:br/>
        <w:t>--------------------------------------------------------------------</w:t>
        <w:br/>
        <w:t xml:space="preserve">                      Coef.   Std.Err.   z    P&gt;|z|  [0.025  0.975] </w:t>
        <w:br/>
        <w:t>--------------------------------------------------------------------</w:t>
        <w:br/>
        <w:t>Intercept             678.730  172.355  3.938 0.000 340.919 1016.540</w:t>
        <w:br/>
        <w:t>Time[T.Pre]           -25.833   24.635 -1.049 0.294 -74.118   22.451</w:t>
        <w:br/>
        <w:t>Impact_Load_Total_LR   -0.015    0.009 -1.656 0.098  -0.032    0.003</w:t>
        <w:br/>
        <w:t>Average_Intensity_LR   78.010   54.599  1.429 0.153 -29.001  185.022</w:t>
        <w:br/>
        <w:t xml:space="preserve">Group Var            2351.699   78.956                              </w:t>
        <w:br/>
        <w:t>====================================================================</w:t>
        <w:br/>
      </w:r>
    </w:p>
    <w:p>
      <w:r>
        <w:t xml:space="preserve">    -&gt; The effect of Impact Load Total (L+R) on Eccentric_Duration_ms (2023-10-11) is not significant.</w:t>
      </w:r>
    </w:p>
    <w:p>
      <w:r>
        <w:t xml:space="preserve">    -&gt; The effect of Average Intensity (L and R) on Eccentric_Duration_ms (2023-10-11) is not significant.</w:t>
      </w:r>
    </w:p>
    <w:p>
      <w:r>
        <w:br/>
      </w:r>
    </w:p>
    <w:p>
      <w:pPr>
        <w:pStyle w:val="Heading2"/>
      </w:pPr>
      <w:r>
        <w:t>Results for Jump_Height_Imp_Mom_in_Inches_in (2023-10-11):</w:t>
      </w:r>
    </w:p>
    <w:p>
      <w:r>
        <w:t xml:space="preserve">             Mixed Linear Model Regression Results</w:t>
        <w:br/>
        <w:t>================================================================</w:t>
        <w:br/>
        <w:t xml:space="preserve">Model:                MixedLM    Dependent Variable:    Value   </w:t>
        <w:br/>
        <w:t xml:space="preserve">No. Observations:     9          Method:                REML    </w:t>
        <w:br/>
        <w:t xml:space="preserve">No. Groups:           6          Scale:                 2.4590  </w:t>
        <w:br/>
        <w:t>Min. group size:      1          Log-Likelihood:        -24.6967</w:t>
        <w:br/>
        <w:t xml:space="preserve">Max. group size:      2          Converged:             Yes     </w:t>
        <w:br/>
        <w:t xml:space="preserve">Mean group size:      1.5                                       </w:t>
        <w:br/>
        <w:t>----------------------------------------------------------------</w:t>
        <w:br/>
        <w:t xml:space="preserve">                     Coef.  Std.Err.   z    P&gt;|z|  [0.025 0.975]</w:t>
        <w:br/>
        <w:t>----------------------------------------------------------------</w:t>
        <w:br/>
        <w:t>Intercept            17.853   12.915  1.382 0.167  -7.461 43.167</w:t>
        <w:br/>
        <w:t>Time[T.Pre]          -0.149    1.381 -0.108 0.914  -2.855  2.558</w:t>
        <w:br/>
        <w:t>Impact_Load_Total_LR  0.001    0.001  0.811 0.417  -0.001  0.002</w:t>
        <w:br/>
        <w:t>Average_Intensity_LR -3.477    4.062 -0.856 0.392 -11.440  4.485</w:t>
        <w:br/>
        <w:t xml:space="preserve">Group Var            16.461   16.746                            </w:t>
        <w:br/>
        <w:t>================================================================</w:t>
        <w:br/>
      </w:r>
    </w:p>
    <w:p>
      <w:r>
        <w:t xml:space="preserve">    -&gt; The effect of Impact Load Total (L+R) on Jump_Height_Imp_Mom_in_Inches_in (2023-10-11) is not significant.</w:t>
      </w:r>
    </w:p>
    <w:p>
      <w:r>
        <w:t xml:space="preserve">    -&gt; The effect of Average Intensity (L and R) on Jump_Height_Imp_Mom_in_Inches_in (2023-10-11) is not significant.</w:t>
      </w:r>
    </w:p>
    <w:p>
      <w:r>
        <w:br/>
      </w:r>
    </w:p>
    <w:p>
      <w:pPr>
        <w:pStyle w:val="Heading2"/>
      </w:pPr>
      <w:r>
        <w:t>Results for Eccentric_Braking_RFD_BM_N_s_kg (2023-10-11):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MixedLM     Dependent Variable:     Value   </w:t>
        <w:br/>
        <w:t xml:space="preserve">No. Observations:     11          Method:                 REML    </w:t>
        <w:br/>
        <w:t xml:space="preserve">No. Groups:           6           Scale:                  23.0690 </w:t>
        <w:br/>
        <w:t>Min. group size:      1           Log-Likelihood:         -38.5637</w:t>
        <w:br/>
        <w:t xml:space="preserve">Max. group size:      2           Converged:              Yes     </w:t>
        <w:br/>
        <w:t xml:space="preserve">Mean group size:      1.8 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 50.856   62.536  0.813 0.416 -71.713 173.424</w:t>
        <w:br/>
        <w:t>Time[T.Pre]            4.504    3.050  1.477 0.140  -1.474  10.482</w:t>
        <w:br/>
        <w:t>Impact_Load_Total_LR   0.004    0.003  1.210 0.226  -0.002   0.010</w:t>
        <w:br/>
        <w:t>Average_Intensity_LR -23.516   19.848 -1.185 0.236 -62.417  15.385</w:t>
        <w:br/>
        <w:t xml:space="preserve">Group Var            418.201   99.561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(2023-10-11) is not significant.</w:t>
      </w:r>
    </w:p>
    <w:p>
      <w:r>
        <w:t xml:space="preserve">    -&gt; The effect of Average Intensity (L and R) on Eccentric_Braking_RFD_BM_N_s_kg (2023-10-11) is not significant.</w:t>
      </w:r>
    </w:p>
    <w:p>
      <w:r>
        <w:br/>
      </w:r>
    </w:p>
    <w:p>
      <w:pPr>
        <w:pStyle w:val="Heading2"/>
      </w:pPr>
      <w:r>
        <w:t>Results for Force_at_Zero_Velocity_BM_N_kg (2023-10-11):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12         Method:                REML    </w:t>
        <w:br/>
        <w:t xml:space="preserve">No. Groups:          6          Scale:                 1.6533  </w:t>
        <w:br/>
        <w:t>Min. group size:     2          Log-Likelihood:        -29.3109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26.751    8.235  3.248 0.001 10.610 42.892</w:t>
        <w:br/>
        <w:t>Time[T.Pre]          -0.007    0.742 -0.009 0.993 -1.462  1.448</w:t>
        <w:br/>
        <w:t>Impact_Load_Total_LR  0.000    0.000  1.018 0.309 -0.000  0.001</w:t>
        <w:br/>
        <w:t>Average_Intensity_LR -3.087    2.613 -1.181 0.237 -8.208  2.034</w:t>
        <w:br/>
        <w:t xml:space="preserve">Group Var             6.644    6.000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(2023-10-11) is not significant.</w:t>
      </w:r>
    </w:p>
    <w:p>
      <w:r>
        <w:t xml:space="preserve">    -&gt; The effect of Average Intensity (L and R) on Force_at_Zero_Velocity_BM_N_kg (2023-10-11) is not significant.</w:t>
      </w:r>
    </w:p>
    <w:p>
      <w:r>
        <w:br/>
      </w:r>
    </w:p>
    <w:p>
      <w:pPr>
        <w:pStyle w:val="Heading2"/>
      </w:pPr>
      <w:r>
        <w:t>Results for SRPE (2023-10-11):</w:t>
      </w:r>
    </w:p>
    <w:p>
      <w:r>
        <w:t xml:space="preserve">                Mixed Linear Model Regression Results</w:t>
        <w:br/>
        <w:t>=====================================================================</w:t>
        <w:br/>
        <w:t xml:space="preserve">Model:                 MixedLM      Dependent Variable:      Value   </w:t>
        <w:br/>
        <w:t xml:space="preserve">No. Observations:      6            Method:                  REML    </w:t>
        <w:br/>
        <w:t>No. Groups:            6            Scale:                   950.3014</w:t>
        <w:br/>
        <w:t>Min. group size:       1            Log-Likelihood:          -26.6389</w:t>
        <w:br/>
        <w:t xml:space="preserve">Max. group size:       1            Converged:               Yes     </w:t>
        <w:br/>
        <w:t xml:space="preserve">Mean group size:       1.0                                           </w:t>
        <w:br/>
        <w:t>---------------------------------------------------------------------</w:t>
        <w:br/>
        <w:t xml:space="preserve">                      Coef.   Std.Err.   z    P&gt;|z|  [0.025   0.975] </w:t>
        <w:br/>
        <w:t>---------------------------------------------------------------------</w:t>
        <w:br/>
        <w:t>Intercept             432.119  131.224  3.293 0.001  174.925  689.314</w:t>
        <w:br/>
        <w:t>Impact_Load_Total_LR    0.041    0.007  5.949 0.000    0.027    0.054</w:t>
        <w:br/>
        <w:t>Average_Intensity_LR -220.069   41.676 -5.280 0.000 -301.752 -138.386</w:t>
        <w:br/>
        <w:t xml:space="preserve">Group Var             950.301                                        </w:t>
        <w:br/>
        <w:t>=====================================================================</w:t>
        <w:br/>
      </w:r>
    </w:p>
    <w:p>
      <w:r>
        <w:t xml:space="preserve">    -&gt; The effect of Impact Load Total (L+R) on SRPE (2023-10-11) is significant.</w:t>
      </w:r>
    </w:p>
    <w:p>
      <w:r>
        <w:t xml:space="preserve">    -&gt; The effect of Average Intensity (L and R) on SRPE (2023-10-11) is significant.</w:t>
      </w:r>
    </w:p>
    <w:p>
      <w:r>
        <w:br/>
      </w:r>
    </w:p>
    <w:p>
      <w:pPr>
        <w:pStyle w:val="Heading1"/>
      </w:pPr>
      <w:r>
        <w:t>Processing 2023-10-17:</w:t>
        <w:br/>
      </w:r>
    </w:p>
    <w:p>
      <w:pPr>
        <w:pStyle w:val="Heading2"/>
      </w:pPr>
      <w:r>
        <w:t>Results for RSI_modified_Imp_Mom_m_s (2023-10-17):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11         Method:                REML   </w:t>
        <w:br/>
        <w:t xml:space="preserve">No. Groups:           6          Scale:                 0.0002 </w:t>
        <w:br/>
        <w:t>Min. group size:      1          Log-Likelihood:        -1.3813</w:t>
        <w:br/>
        <w:t xml:space="preserve">Max. group size:      2          Converged:             Yes    </w:t>
        <w:br/>
        <w:t xml:space="preserve">Mean group size:      1.8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0.578    0.465  1.244 0.214 -0.333  1.490</w:t>
        <w:br/>
        <w:t>Time[T.Pre]           0.052    0.009  5.700 0.000  0.034  0.070</w:t>
        <w:br/>
        <w:t>Impact_Load_Total_LR -0.000    0.000 -0.371 0.710 -0.000  0.000</w:t>
        <w:br/>
        <w:t>Average_Intensity_LR  0.014    0.105  0.134 0.894 -0.193  0.221</w:t>
        <w:br/>
        <w:t xml:space="preserve">Group Var             0.019    1.393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(2023-10-17) is not significant.</w:t>
      </w:r>
    </w:p>
    <w:p>
      <w:r>
        <w:t xml:space="preserve">    -&gt; The effect of Average Intensity (L and R) on RSI_modified_Imp_Mom_m_s (2023-10-17) is not significant.</w:t>
      </w:r>
    </w:p>
    <w:p>
      <w:r>
        <w:br/>
      </w:r>
    </w:p>
    <w:p>
      <w:pPr>
        <w:pStyle w:val="Heading2"/>
      </w:pPr>
      <w:r>
        <w:t>Results for Eccentric_Duration_ms (2023-10-17):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 MixedLM     Dependent Variable:     Value   </w:t>
        <w:br/>
        <w:t xml:space="preserve">No. Observations:      12          Method:                 REML    </w:t>
        <w:br/>
        <w:t>No. Groups:            6           Scale:                  505.5355</w:t>
        <w:br/>
        <w:t>Min. group size:       2           Log-Likelihood:         -52.6326</w:t>
        <w:br/>
        <w:t xml:space="preserve">Max. group size:       2           Converged:              Yes     </w:t>
        <w:br/>
        <w:t xml:space="preserve">Mean group size:       2.0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428.744  129.910  3.300 0.001 174.126 683.362</w:t>
        <w:br/>
        <w:t>Time[T.Pre]           -21.333   12.981 -1.643 0.100 -46.776   4.109</w:t>
        <w:br/>
        <w:t>Impact_Load_Total_LR   -0.004    0.002 -1.644 0.100  -0.008   0.001</w:t>
        <w:br/>
        <w:t>Average_Intensity_LR   42.877   29.410  1.458 0.145 -14.764 100.519</w:t>
        <w:br/>
        <w:t xml:space="preserve">Group Var            1201.243   66.789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(2023-10-17) is not significant.</w:t>
      </w:r>
    </w:p>
    <w:p>
      <w:r>
        <w:t xml:space="preserve">    -&gt; The effect of Average Intensity (L and R) on Eccentric_Duration_ms (2023-10-17) is not significant.</w:t>
      </w:r>
    </w:p>
    <w:p>
      <w:r>
        <w:br/>
      </w:r>
    </w:p>
    <w:p>
      <w:pPr>
        <w:pStyle w:val="Heading2"/>
      </w:pPr>
      <w:r>
        <w:t>Results for Jump_Height_Imp_Mom_in_Inches_in (2023-10-17):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12         Method:                REML    </w:t>
        <w:br/>
        <w:t xml:space="preserve">No. Groups:          6          Scale:                 0.1114  </w:t>
        <w:br/>
        <w:t>Min. group size:     2          Log-Likelihood:        -24.1296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13.533   10.825  1.250 0.211 -7.683 34.750</w:t>
        <w:br/>
        <w:t>Time[T.Pre]           0.933    0.193  4.845 0.000  0.556  1.311</w:t>
        <w:br/>
        <w:t>Impact_Load_Total_LR -0.000    0.000 -0.976 0.329 -0.001  0.000</w:t>
        <w:br/>
        <w:t>Average_Intensity_LR  1.641    2.454  0.669 0.504 -3.168  6.450</w:t>
        <w:br/>
        <w:t xml:space="preserve">Group Var            10.065   31.315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(2023-10-17) is not significant.</w:t>
      </w:r>
    </w:p>
    <w:p>
      <w:r>
        <w:t xml:space="preserve">    -&gt; The effect of Average Intensity (L and R) on Jump_Height_Imp_Mom_in_Inches_in (2023-10-17) is not significant.</w:t>
      </w:r>
    </w:p>
    <w:p>
      <w:r>
        <w:br/>
      </w:r>
    </w:p>
    <w:p>
      <w:pPr>
        <w:pStyle w:val="Heading2"/>
      </w:pPr>
      <w:r>
        <w:t>Results for Eccentric_Braking_RFD_BM_N_s_kg (2023-10-17):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MixedLM     Dependent Variable:     Value   </w:t>
        <w:br/>
        <w:t xml:space="preserve">No. Observations:     12          Method:                 REML    </w:t>
        <w:br/>
        <w:t xml:space="preserve">No. Groups:           6           Scale:                  38.5334 </w:t>
        <w:br/>
        <w:t>Min. group size:      2           Log-Likelihood:         -43.9131</w:t>
        <w:br/>
        <w:t xml:space="preserve">Max. group size:      2           Converged:              Yes     </w:t>
        <w:br/>
        <w:t xml:space="preserve">Mean group size:      2.0 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 67.023   60.617  1.106 0.269 -51.785 185.831</w:t>
        <w:br/>
        <w:t>Time[T.Pre]           16.333    3.584  4.557 0.000   9.309  23.358</w:t>
        <w:br/>
        <w:t>Impact_Load_Total_LR   0.001    0.001  1.050 0.294  -0.001   0.003</w:t>
        <w:br/>
        <w:t>Average_Intensity_LR -11.466   13.734 -0.835 0.404 -38.384  15.452</w:t>
        <w:br/>
        <w:t xml:space="preserve">Group Var            297.826   52.757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(2023-10-17) is not significant.</w:t>
      </w:r>
    </w:p>
    <w:p>
      <w:r>
        <w:t xml:space="preserve">    -&gt; The effect of Average Intensity (L and R) on Eccentric_Braking_RFD_BM_N_s_kg (2023-10-17) is not significant.</w:t>
      </w:r>
    </w:p>
    <w:p>
      <w:r>
        <w:br/>
      </w:r>
    </w:p>
    <w:p>
      <w:pPr>
        <w:pStyle w:val="Heading2"/>
      </w:pPr>
      <w:r>
        <w:t>Results for Force_at_Zero_Velocity_BM_N_kg (2023-10-17):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12         Method:                REML    </w:t>
        <w:br/>
        <w:t xml:space="preserve">No. Groups:          6          Scale:                 0.2419  </w:t>
        <w:br/>
        <w:t>Min. group size:     2          Log-Likelihood:        -25.3587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24.431    8.542  2.860 0.004  7.688 41.174</w:t>
        <w:br/>
        <w:t>Time[T.Pre]           2.175    0.284  7.659 0.000  1.618  2.732</w:t>
        <w:br/>
        <w:t>Impact_Load_Total_LR  0.000    0.000  0.492 0.623 -0.000  0.000</w:t>
        <w:br/>
        <w:t>Average_Intensity_LR -1.053    1.936 -0.544 0.586 -4.848  2.742</w:t>
        <w:br/>
        <w:t xml:space="preserve">Group Var             6.180   13.231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(2023-10-17) is not significant.</w:t>
      </w:r>
    </w:p>
    <w:p>
      <w:r>
        <w:t xml:space="preserve">    -&gt; The effect of Average Intensity (L and R) on Force_at_Zero_Velocity_BM_N_kg (2023-10-17) is not significant.</w:t>
      </w:r>
    </w:p>
    <w:p>
      <w:r>
        <w:br/>
      </w:r>
    </w:p>
    <w:p>
      <w:pPr>
        <w:pStyle w:val="Heading2"/>
      </w:pPr>
      <w:r>
        <w:t>Results for SRPE (2023-10-17):</w:t>
      </w:r>
    </w:p>
    <w:p>
      <w:r>
        <w:t xml:space="preserve">                Mixed Linear Model Regression Results</w:t>
        <w:br/>
        <w:t>======================================================================</w:t>
        <w:br/>
        <w:t xml:space="preserve">Model:                  MixedLM     Dependent Variable:     Value     </w:t>
        <w:br/>
        <w:t xml:space="preserve">No. Observations:       6           Method:                 REML      </w:t>
        <w:br/>
        <w:t>No. Groups:             6           Scale:                  15012.7797</w:t>
        <w:br/>
        <w:t xml:space="preserve">Min. group size:        1           Log-Likelihood:         -31.8867  </w:t>
        <w:br/>
        <w:t xml:space="preserve">Max. group size:        1           Converged:              Yes       </w:t>
        <w:br/>
        <w:t xml:space="preserve">Mean group size:        1.0                                           </w:t>
        <w:br/>
        <w:t>----------------------------------------------------------------------</w:t>
        <w:br/>
        <w:t xml:space="preserve">                       Coef.   Std.Err.   z    P&gt;|z|  [0.025   0.975] </w:t>
        <w:br/>
        <w:t>----------------------------------------------------------------------</w:t>
        <w:br/>
        <w:t>Intercept             1044.566  252.577  4.136 0.000  549.525 1539.608</w:t>
        <w:br/>
        <w:t>Impact_Load_Total_LR     0.013    0.007  1.975 0.048    0.000    0.026</w:t>
        <w:br/>
        <w:t>Average_Intensity_LR  -151.557   56.461 -2.684 0.007 -262.219  -40.896</w:t>
        <w:br/>
        <w:t xml:space="preserve">Group Var            15012.780                                        </w:t>
        <w:br/>
        <w:t>======================================================================</w:t>
        <w:br/>
      </w:r>
    </w:p>
    <w:p>
      <w:r>
        <w:t xml:space="preserve">    -&gt; The effect of Impact Load Total (L+R) on SRPE (2023-10-17) is significant.</w:t>
      </w:r>
    </w:p>
    <w:p>
      <w:r>
        <w:t xml:space="preserve">    -&gt; The effect of Average Intensity (L and R) on SRPE (2023-10-17) is significant.</w:t>
      </w:r>
    </w:p>
    <w:p>
      <w:r>
        <w:br/>
      </w:r>
    </w:p>
    <w:p>
      <w:pPr>
        <w:pStyle w:val="Heading1"/>
      </w:pPr>
      <w:r>
        <w:t>Processing 2023-10-24:</w:t>
        <w:br/>
      </w:r>
    </w:p>
    <w:p>
      <w:pPr>
        <w:pStyle w:val="Heading2"/>
      </w:pPr>
      <w:r>
        <w:t>Results for RSI_modified_Imp_Mom_m_s (2023-10-24):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16         Method:                REML   </w:t>
        <w:br/>
        <w:t xml:space="preserve">No. Groups:           8          Scale:                 0.0046 </w:t>
        <w:br/>
        <w:t>Min. group size:      2          Log-Likelihood:        -4.2807</w:t>
        <w:br/>
        <w:t xml:space="preserve">Max. group size:      2          Converged:             Yes    </w:t>
        <w:br/>
        <w:t xml:space="preserve">Mean group size:      2.0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0.547    0.278  1.970 0.049  0.003  1.091</w:t>
        <w:br/>
        <w:t>Time[T.Pre]           0.050    0.034  1.468 0.142 -0.017  0.117</w:t>
        <w:br/>
        <w:t>Impact_Load_Total_LR -0.000    0.000 -0.433 0.665 -0.000  0.000</w:t>
        <w:br/>
        <w:t>Average_Intensity_LR  0.008    0.043  0.198 0.843 -0.075  0.092</w:t>
        <w:br/>
        <w:t xml:space="preserve">Group Var             0.012    0.177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(2023-10-24) is not significant.</w:t>
      </w:r>
    </w:p>
    <w:p>
      <w:r>
        <w:t xml:space="preserve">    -&gt; The effect of Average Intensity (L and R) on RSI_modified_Imp_Mom_m_s (2023-10-24) is not significant.</w:t>
      </w:r>
    </w:p>
    <w:p>
      <w:r>
        <w:br/>
      </w:r>
    </w:p>
    <w:p>
      <w:pPr>
        <w:pStyle w:val="Heading2"/>
      </w:pPr>
      <w:r>
        <w:t>Results for Eccentric_Duration_ms (2023-10-24):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16          Method:                 REML     </w:t>
        <w:br/>
        <w:t>No. Groups:           8           Scale:                  1951.5348</w:t>
        <w:br/>
        <w:t xml:space="preserve">Min. group size:      2           Log-Likelihood:         -80.4039 </w:t>
        <w:br/>
        <w:t xml:space="preserve">Max. group size:      2           Converged:              Yes      </w:t>
        <w:br/>
        <w:t xml:space="preserve">Mean group size:      2.0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488.656  131.720  3.710 0.000 230.490 746.822</w:t>
        <w:br/>
        <w:t>Time[T.Pre]           -19.125   22.088 -0.866 0.387 -62.417  24.167</w:t>
        <w:br/>
        <w:t>Impact_Load_Total_LR    0.000    0.002  0.179 0.858  -0.003   0.004</w:t>
        <w:br/>
        <w:t>Average_Intensity_LR    0.615   20.234  0.030 0.976 -39.044  40.274</w:t>
        <w:br/>
        <w:t xml:space="preserve">Group Var            2285.482   61.130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(2023-10-24) is not significant.</w:t>
      </w:r>
    </w:p>
    <w:p>
      <w:r>
        <w:t xml:space="preserve">    -&gt; The effect of Average Intensity (L and R) on Eccentric_Duration_ms (2023-10-24) is not significant.</w:t>
      </w:r>
    </w:p>
    <w:p>
      <w:r>
        <w:br/>
      </w:r>
    </w:p>
    <w:p>
      <w:pPr>
        <w:pStyle w:val="Heading2"/>
      </w:pPr>
      <w:r>
        <w:t>Results for Jump_Height_Imp_Mom_in_Inches_in (2023-10-24):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16         Method:                REML    </w:t>
        <w:br/>
        <w:t xml:space="preserve">No. Groups:          8          Scale:                 2.2926  </w:t>
        <w:br/>
        <w:t>Min. group size:     2          Log-Likelihood:        -42.0528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15.915    6.897  2.307 0.021  2.397 29.433</w:t>
        <w:br/>
        <w:t>Time[T.Pre]           1.275    0.757  1.684 0.092 -0.209  2.759</w:t>
        <w:br/>
        <w:t>Impact_Load_Total_LR -0.000    0.000 -0.081 0.935 -0.000  0.000</w:t>
        <w:br/>
        <w:t>Average_Intensity_LR  0.011    1.062  0.010 0.992 -2.070  2.092</w:t>
        <w:br/>
        <w:t xml:space="preserve">Group Var             7.832    4.910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(2023-10-24) is not significant.</w:t>
      </w:r>
    </w:p>
    <w:p>
      <w:r>
        <w:t xml:space="preserve">    -&gt; The effect of Average Intensity (L and R) on Jump_Height_Imp_Mom_in_Inches_in (2023-10-24) is not significant.</w:t>
      </w:r>
    </w:p>
    <w:p>
      <w:r>
        <w:br/>
      </w:r>
    </w:p>
    <w:p>
      <w:pPr>
        <w:pStyle w:val="Heading2"/>
      </w:pPr>
      <w:r>
        <w:t>Results for Eccentric_Braking_RFD_BM_N_s_kg (2023-10-24):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MixedLM     Dependent Variable:     Value   </w:t>
        <w:br/>
        <w:t xml:space="preserve">No. Observations:     15          Method:                 REML    </w:t>
        <w:br/>
        <w:t>No. Groups:           8           Scale:                  146.1573</w:t>
        <w:br/>
        <w:t>Min. group size:      1           Log-Likelihood:         -61.6101</w:t>
        <w:br/>
        <w:t xml:space="preserve">Max. group size:      2           Converged:              Yes     </w:t>
        <w:br/>
        <w:t xml:space="preserve">Mean group size:      1.9 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 56.113   44.393  1.264 0.206 -30.897 143.122</w:t>
        <w:br/>
        <w:t>Time[T.Pre]           15.387    6.556  2.347 0.019   2.538  28.236</w:t>
        <w:br/>
        <w:t>Impact_Load_Total_LR  -0.000    0.001 -0.019 0.985  -0.001   0.001</w:t>
        <w:br/>
        <w:t>Average_Intensity_LR   0.122    6.758  0.018 0.986 -13.124  13.368</w:t>
        <w:br/>
        <w:t xml:space="preserve">Group Var            290.529   30.528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(2023-10-24) is not significant.</w:t>
      </w:r>
    </w:p>
    <w:p>
      <w:r>
        <w:t xml:space="preserve">    -&gt; The effect of Average Intensity (L and R) on Eccentric_Braking_RFD_BM_N_s_kg (2023-10-24) is not significant.</w:t>
      </w:r>
    </w:p>
    <w:p>
      <w:r>
        <w:br/>
      </w:r>
    </w:p>
    <w:p>
      <w:pPr>
        <w:pStyle w:val="Heading2"/>
      </w:pPr>
      <w:r>
        <w:t>Results for Force_at_Zero_Velocity_BM_N_kg (2023-10-24):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16         Method:                REML    </w:t>
        <w:br/>
        <w:t xml:space="preserve">No. Groups:          8          Scale:                 2.3573  </w:t>
        <w:br/>
        <w:t>Min. group size:     2          Log-Likelihood:        -41.9770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22.839    6.663  3.428 0.001  9.779 35.899</w:t>
        <w:br/>
        <w:t>Time[T.Pre]           2.147    0.768  2.797 0.005  0.643  3.652</w:t>
        <w:br/>
        <w:t>Impact_Load_Total_LR -0.000    0.000 -0.214 0.831 -0.000  0.000</w:t>
        <w:br/>
        <w:t>Average_Intensity_LR  0.003    1.026  0.003 0.997 -2.007  2.013</w:t>
        <w:br/>
        <w:t xml:space="preserve">Group Var             7.198    4.518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(2023-10-24) is not significant.</w:t>
      </w:r>
    </w:p>
    <w:p>
      <w:r>
        <w:t xml:space="preserve">    -&gt; The effect of Average Intensity (L and R) on Force_at_Zero_Velocity_BM_N_kg (2023-10-24) is not significant.</w:t>
      </w:r>
    </w:p>
    <w:p>
      <w:r>
        <w:br/>
      </w:r>
    </w:p>
    <w:p>
      <w:pPr>
        <w:pStyle w:val="Heading2"/>
      </w:pPr>
      <w:r>
        <w:t>Results for SRPE (2023-10-24):</w:t>
      </w:r>
    </w:p>
    <w:p>
      <w:r>
        <w:t xml:space="preserve">                   Mixed Linear Model Regression Results</w:t>
        <w:br/>
        <w:t>============================================================================</w:t>
        <w:br/>
        <w:t xml:space="preserve">Model:                   MixedLM        Dependent Variable:        Value    </w:t>
        <w:br/>
        <w:t xml:space="preserve">No. Observations:        8              Method:                    REML     </w:t>
        <w:br/>
        <w:t>No. Groups:              8              Scale:                     9583.7557</w:t>
        <w:br/>
        <w:t xml:space="preserve">Min. group size:         1              Log-Likelihood:            -44.9161 </w:t>
        <w:br/>
        <w:t xml:space="preserve">Max. group size:         1              Converged:                 Yes      </w:t>
        <w:br/>
        <w:t xml:space="preserve">Mean group size:         1.0                                                </w:t>
        <w:br/>
        <w:t>----------------------------------------------------------------------------</w:t>
        <w:br/>
        <w:t xml:space="preserve">                      Coef.       Std.Err.      z    P&gt;|z|  [0.025   0.975] </w:t>
        <w:br/>
        <w:t>----------------------------------------------------------------------------</w:t>
        <w:br/>
        <w:t>Intercept             769.527         318.207  2.418 0.016  145.853 1393.201</w:t>
        <w:br/>
        <w:t>Impact_Load_Total_LR    0.013           0.004  2.971 0.003    0.004    0.021</w:t>
        <w:br/>
        <w:t>Average_Intensity_LR -102.588          49.055 -2.091 0.037 -198.733   -6.442</w:t>
        <w:br/>
        <w:t xml:space="preserve">Group Var            9583.756 13139467026.012                               </w:t>
        <w:br/>
        <w:t>============================================================================</w:t>
        <w:br/>
      </w:r>
    </w:p>
    <w:p>
      <w:r>
        <w:t xml:space="preserve">    -&gt; The effect of Impact Load Total (L+R) on SRPE (2023-10-24) is significant.</w:t>
      </w:r>
    </w:p>
    <w:p>
      <w:r>
        <w:t xml:space="preserve">    -&gt; The effect of Average Intensity (L and R) on SRPE (2023-10-24) is significant.</w:t>
      </w:r>
    </w:p>
    <w:p>
      <w:r>
        <w:br/>
      </w:r>
    </w:p>
    <w:p>
      <w:pPr>
        <w:pStyle w:val="Heading1"/>
      </w:pPr>
      <w:r>
        <w:t>Processing 2023-10-25:</w:t>
        <w:br/>
      </w:r>
    </w:p>
    <w:p>
      <w:pPr>
        <w:pStyle w:val="Heading2"/>
      </w:pPr>
      <w:r>
        <w:t>Results for RSI_modified_Imp_Mom_m_s (2023-10-25):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14         Method:                REML   </w:t>
        <w:br/>
        <w:t xml:space="preserve">No. Groups:           7          Scale:                 0.0037 </w:t>
        <w:br/>
        <w:t>Min. group size:      2          Log-Likelihood:        -4.8404</w:t>
        <w:br/>
        <w:t xml:space="preserve">Max. group size:      2          Converged:             Yes    </w:t>
        <w:br/>
        <w:t xml:space="preserve">Mean group size:      2.0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0.538    0.155  3.475 0.001  0.235  0.842</w:t>
        <w:br/>
        <w:t>Time[T.Pre]           0.043    0.032  1.319 0.187 -0.021  0.107</w:t>
        <w:br/>
        <w:t>Impact_Load_Total_LR -0.000    0.000 -0.829 0.407 -0.000  0.000</w:t>
        <w:br/>
        <w:t>Average_Intensity_LR  0.015    0.022  0.705 0.481 -0.027  0.058</w:t>
        <w:br/>
        <w:t xml:space="preserve">Group Var             0.008    0.146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(2023-10-25) is not significant.</w:t>
      </w:r>
    </w:p>
    <w:p>
      <w:r>
        <w:t xml:space="preserve">    -&gt; The effect of Average Intensity (L and R) on RSI_modified_Imp_Mom_m_s (2023-10-25) is not significant.</w:t>
      </w:r>
    </w:p>
    <w:p>
      <w:r>
        <w:br/>
      </w:r>
    </w:p>
    <w:p>
      <w:pPr>
        <w:pStyle w:val="Heading2"/>
      </w:pPr>
      <w:r>
        <w:t>Results for Eccentric_Duration_ms (2023-10-25):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14          Method:                 REML     </w:t>
        <w:br/>
        <w:t>No. Groups:           7           Scale:                  2180.0741</w:t>
        <w:br/>
        <w:t xml:space="preserve">Min. group size:      2           Log-Likelihood:         -71.3371 </w:t>
        <w:br/>
        <w:t xml:space="preserve">Max. group size:      2           Converged:              Yes      </w:t>
        <w:br/>
        <w:t xml:space="preserve">Mean group size:      2.0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506.610  120.644  4.199 0.000 270.152 743.067</w:t>
        <w:br/>
        <w:t>Time[T.Pre]           -21.143   24.958 -0.847 0.397 -70.059  27.773</w:t>
        <w:br/>
        <w:t>Impact_Load_Total_LR    0.001    0.002  0.727 0.467  -0.002   0.005</w:t>
        <w:br/>
        <w:t>Average_Intensity_LR  -10.054   17.007 -0.591 0.554 -43.388  23.279</w:t>
        <w:br/>
        <w:t xml:space="preserve">Group Var            4800.135  115.160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Eccentric_Duration_ms (2023-10-25) is not significant.</w:t>
      </w:r>
    </w:p>
    <w:p>
      <w:r>
        <w:t xml:space="preserve">    -&gt; The effect of Average Intensity (L and R) on Eccentric_Duration_ms (2023-10-25) is not significant.</w:t>
      </w:r>
    </w:p>
    <w:p>
      <w:r>
        <w:br/>
      </w:r>
    </w:p>
    <w:p>
      <w:pPr>
        <w:pStyle w:val="Heading2"/>
      </w:pPr>
      <w:r>
        <w:t>Results for Jump_Height_Imp_Mom_in_Inches_in (2023-10-25):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14         Method:                REML    </w:t>
        <w:br/>
        <w:t xml:space="preserve">No. Groups:          7          Scale:                 1.1814  </w:t>
        <w:br/>
        <w:t>Min. group size:     2          Log-Likelihood:        -33.8299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14.037    2.875  4.882 0.000  8.402 19.672</w:t>
        <w:br/>
        <w:t>Time[T.Pre]           1.057    0.581  1.820 0.069 -0.082  2.196</w:t>
        <w:br/>
        <w:t>Impact_Load_Total_LR -0.000    0.000 -0.479 0.632 -0.000  0.000</w:t>
        <w:br/>
        <w:t>Average_Intensity_LR  0.312    0.405  0.769 0.442 -0.483  1.106</w:t>
        <w:br/>
        <w:t xml:space="preserve">Group Var             2.756    2.811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(2023-10-25) is not significant.</w:t>
      </w:r>
    </w:p>
    <w:p>
      <w:r>
        <w:t xml:space="preserve">    -&gt; The effect of Average Intensity (L and R) on Jump_Height_Imp_Mom_in_Inches_in (2023-10-25) is not significant.</w:t>
      </w:r>
    </w:p>
    <w:p>
      <w:r>
        <w:br/>
      </w:r>
    </w:p>
    <w:p>
      <w:pPr>
        <w:pStyle w:val="Heading2"/>
      </w:pPr>
      <w:r>
        <w:t>Results for Eccentric_Braking_RFD_BM_N_s_kg (2023-10-25):</w:t>
      </w:r>
    </w:p>
    <w:p>
      <w:r>
        <w:t xml:space="preserve">              Mixed Linear Model Regression Results</w:t>
        <w:br/>
        <w:t>=================================================================</w:t>
        <w:br/>
        <w:t xml:space="preserve">Model:                 MixedLM    Dependent Variable:    Value   </w:t>
        <w:br/>
        <w:t xml:space="preserve">No. Observations:      14         Method:                REML    </w:t>
        <w:br/>
        <w:t>No. Groups:            7          Scale:                 212.7869</w:t>
        <w:br/>
        <w:t>Min. group size:       2          Log-Likelihood:        -59.9641</w:t>
        <w:br/>
        <w:t xml:space="preserve">Max. group size:       2          Converged:             Yes     </w:t>
        <w:br/>
        <w:t xml:space="preserve">Mean group size:       2.0                                       </w:t>
        <w:br/>
        <w:t>-----------------------------------------------------------------</w:t>
        <w:br/>
        <w:t xml:space="preserve">                      Coef.  Std.Err.   z    P&gt;|z| [0.025  0.975]</w:t>
        <w:br/>
        <w:t>-----------------------------------------------------------------</w:t>
        <w:br/>
        <w:t>Intercept             80.267   40.207  1.996 0.046  1.463 159.071</w:t>
        <w:br/>
        <w:t>Time[T.Pre]           10.286    7.797  1.319 0.187 -4.997  25.568</w:t>
        <w:br/>
        <w:t>Impact_Load_Total_LR  -0.000    0.001 -0.677 0.498 -0.002   0.001</w:t>
        <w:br/>
        <w:t>Average_Intensity_LR   1.924    5.672  0.339 0.734 -9.192  13.041</w:t>
        <w:br/>
        <w:t xml:space="preserve">Group Var            548.684   40.995                            </w:t>
        <w:br/>
        <w:t>=================================================================</w:t>
        <w:br/>
      </w:r>
    </w:p>
    <w:p>
      <w:r>
        <w:t xml:space="preserve">    -&gt; The effect of Impact Load Total (L+R) on Eccentric_Braking_RFD_BM_N_s_kg (2023-10-25) is not significant.</w:t>
      </w:r>
    </w:p>
    <w:p>
      <w:r>
        <w:t xml:space="preserve">    -&gt; The effect of Average Intensity (L and R) on Eccentric_Braking_RFD_BM_N_s_kg (2023-10-25) is not significant.</w:t>
      </w:r>
    </w:p>
    <w:p>
      <w:r>
        <w:br/>
      </w:r>
    </w:p>
    <w:p>
      <w:pPr>
        <w:pStyle w:val="Heading2"/>
      </w:pPr>
      <w:r>
        <w:t>Results for Force_at_Zero_Velocity_BM_N_kg (2023-10-25):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14         Method:                REML    </w:t>
        <w:br/>
        <w:t xml:space="preserve">No. Groups:          7          Scale:                 3.8796  </w:t>
        <w:br/>
        <w:t>Min. group size:     2          Log-Likelihood:        -38.5609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23.373    3.863  6.051 0.000 15.803 30.944</w:t>
        <w:br/>
        <w:t>Time[T.Pre]           1.216    1.053  1.155 0.248 -0.848  3.279</w:t>
        <w:br/>
        <w:t>Impact_Load_Total_LR -0.000    0.000 -0.942 0.346 -0.000  0.000</w:t>
        <w:br/>
        <w:t>Average_Intensity_LR  0.305    0.542  0.563 0.574 -0.758  1.368</w:t>
        <w:br/>
        <w:t xml:space="preserve">Group Var             4.050    2.776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(2023-10-25) is not significant.</w:t>
      </w:r>
    </w:p>
    <w:p>
      <w:r>
        <w:t xml:space="preserve">    -&gt; The effect of Average Intensity (L and R) on Force_at_Zero_Velocity_BM_N_kg (2023-10-25) is not significant.</w:t>
      </w:r>
    </w:p>
    <w:p>
      <w:r>
        <w:br/>
      </w:r>
    </w:p>
    <w:p>
      <w:pPr>
        <w:pStyle w:val="Heading2"/>
      </w:pPr>
      <w:r>
        <w:t>Results for SRPE (2023-10-25):</w:t>
      </w:r>
    </w:p>
    <w:p>
      <w:r>
        <w:t xml:space="preserve">                Mixed Linear Model Regression Results</w:t>
        <w:br/>
        <w:t>======================================================================</w:t>
        <w:br/>
        <w:t xml:space="preserve">Model:                  MixedLM     Dependent Variable:     Value     </w:t>
        <w:br/>
        <w:t xml:space="preserve">No. Observations:       7           Method:                 REML      </w:t>
        <w:br/>
        <w:t>No. Groups:             7           Scale:                  24886.8295</w:t>
        <w:br/>
        <w:t xml:space="preserve">Min. group size:        1           Log-Likelihood:         -40.9781  </w:t>
        <w:br/>
        <w:t xml:space="preserve">Max. group size:        1           Converged:              Yes       </w:t>
        <w:br/>
        <w:t xml:space="preserve">Mean group size:        1.0                                           </w:t>
        <w:br/>
        <w:t>----------------------------------------------------------------------</w:t>
        <w:br/>
        <w:t xml:space="preserve">                       Coef.   Std.Err.   z    P&gt;|z|  [0.025   0.975] </w:t>
        <w:br/>
        <w:t>----------------------------------------------------------------------</w:t>
        <w:br/>
        <w:t>Intercept              706.238  348.823  2.025 0.043   22.559 1389.918</w:t>
        <w:br/>
        <w:t>Impact_Load_Total_LR     0.007    0.006  1.203 0.229   -0.004    0.018</w:t>
        <w:br/>
        <w:t>Average_Intensity_LR   -52.176   49.438 -1.055 0.291 -149.073   44.722</w:t>
        <w:br/>
        <w:t xml:space="preserve">Group Var            24886.829                                        </w:t>
        <w:br/>
        <w:t>======================================================================</w:t>
        <w:br/>
      </w:r>
    </w:p>
    <w:p>
      <w:r>
        <w:t xml:space="preserve">    -&gt; The effect of Impact Load Total (L+R) on SRPE (2023-10-25) is not significant.</w:t>
      </w:r>
    </w:p>
    <w:p>
      <w:r>
        <w:t xml:space="preserve">    -&gt; The effect of Average Intensity (L and R) on SRPE (2023-10-25) is not significant.</w:t>
      </w:r>
    </w:p>
    <w:p>
      <w:r>
        <w:br/>
      </w:r>
    </w:p>
    <w:p>
      <w:pPr>
        <w:pStyle w:val="Heading1"/>
      </w:pPr>
      <w:r>
        <w:t>Processing 2023-09-20:</w:t>
        <w:br/>
      </w:r>
    </w:p>
    <w:p>
      <w:pPr>
        <w:pStyle w:val="Heading2"/>
      </w:pPr>
      <w:r>
        <w:t>Results for RSI_modified_Imp_Mom_m_s (2023-09-20):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 MixedLM    Dependent Variable:    Value </w:t>
        <w:br/>
        <w:t xml:space="preserve">No. Observations:      18         Method:                REML  </w:t>
        <w:br/>
        <w:t>No. Groups:            9          Scale:                 0.0017</w:t>
        <w:br/>
        <w:t>Min. group size:       2          Log-Likelihood:        0.6626</w:t>
        <w:br/>
        <w:t xml:space="preserve">Max. group size:       2          Converged:             Yes   </w:t>
        <w:br/>
        <w:t xml:space="preserve">Mean group size:       2.0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0.664    0.227  2.930 0.003  0.220  1.108</w:t>
        <w:br/>
        <w:t>Time[T.Pre]           0.057    0.020  2.884 0.004  0.018  0.095</w:t>
        <w:br/>
        <w:t>Impact_Load_Total_LR -0.000    0.000 -0.096 0.923 -0.000  0.000</w:t>
        <w:br/>
        <w:t>Average_Intensity_LR -0.013    0.023 -0.556 0.578 -0.057  0.032</w:t>
        <w:br/>
        <w:t xml:space="preserve">Group Var             0.013    0.262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(2023-09-20) is not significant.</w:t>
      </w:r>
    </w:p>
    <w:p>
      <w:r>
        <w:t xml:space="preserve">    -&gt; The effect of Average Intensity (L and R) on RSI_modified_Imp_Mom_m_s (2023-09-20) is not significant.</w:t>
      </w:r>
    </w:p>
    <w:p>
      <w:r>
        <w:br/>
      </w:r>
    </w:p>
    <w:p>
      <w:pPr>
        <w:pStyle w:val="Heading2"/>
      </w:pPr>
      <w:r>
        <w:t>Results for Eccentric_Duration_ms (2023-09-20):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MixedLM     Dependent Variable:     Value   </w:t>
        <w:br/>
        <w:t xml:space="preserve">No. Observations:     18          Method:                 REML    </w:t>
        <w:br/>
        <w:t>No. Groups:           9           Scale:                  829.1402</w:t>
        <w:br/>
        <w:t>Min. group size:      2           Log-Likelihood:         -89.4798</w:t>
        <w:br/>
        <w:t xml:space="preserve">Max. group size:      2           Converged:              Yes     </w:t>
        <w:br/>
        <w:t xml:space="preserve">Mean group size:      2.0                                         </w:t>
        <w:br/>
        <w:t>------------------------------------------------------------------</w:t>
        <w:br/>
        <w:t xml:space="preserve">                      Coef.   Std.Err.   z   P&gt;|z|  [0.025  0.975]</w:t>
        <w:br/>
        <w:t>------------------------------------------------------------------</w:t>
        <w:br/>
        <w:t>Intercept             308.658  124.276 2.484 0.013  65.081 552.235</w:t>
        <w:br/>
        <w:t>Time[T.Pre]             0.556   13.574 0.041 0.967 -26.049  27.160</w:t>
        <w:br/>
        <w:t>Impact_Load_Total_LR    0.000    0.002 0.260 0.795  -0.003   0.004</w:t>
        <w:br/>
        <w:t>Average_Intensity_LR   12.236   12.504 0.979 0.328 -12.272  36.743</w:t>
        <w:br/>
        <w:t xml:space="preserve">Group Var            3890.913  114.200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Eccentric_Duration_ms (2023-09-20) is not significant.</w:t>
      </w:r>
    </w:p>
    <w:p>
      <w:r>
        <w:t xml:space="preserve">    -&gt; The effect of Average Intensity (L and R) on Eccentric_Duration_ms (2023-09-20) is not significant.</w:t>
      </w:r>
    </w:p>
    <w:p>
      <w:r>
        <w:br/>
      </w:r>
    </w:p>
    <w:p>
      <w:pPr>
        <w:pStyle w:val="Heading2"/>
      </w:pPr>
      <w:r>
        <w:t>Results for Jump_Height_Imp_Mom_in_Inches_in (2023-09-20):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18         Method:                REML    </w:t>
        <w:br/>
        <w:t xml:space="preserve">No. Groups:          9          Scale:                 0.9188  </w:t>
        <w:br/>
        <w:t>Min. group size:     2          Log-Likelihood:        -42.0418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13.503    4.275  3.159 0.002  5.124 21.883</w:t>
        <w:br/>
        <w:t>Time[T.Pre]           1.833    0.452  4.057 0.000  0.948  2.719</w:t>
        <w:br/>
        <w:t>Impact_Load_Total_LR  0.000    0.000  0.413 0.680 -0.000  0.000</w:t>
        <w:br/>
        <w:t>Average_Intensity_LR -0.151    0.430 -0.350 0.726 -0.994  0.693</w:t>
        <w:br/>
        <w:t xml:space="preserve">Group Var             4.637    4.061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Jump_Height_Imp_Mom_in_Inches_in (2023-09-20) is not significant.</w:t>
      </w:r>
    </w:p>
    <w:p>
      <w:r>
        <w:t xml:space="preserve">    -&gt; The effect of Average Intensity (L and R) on Jump_Height_Imp_Mom_in_Inches_in (2023-09-20) is not significant.</w:t>
      </w:r>
    </w:p>
    <w:p>
      <w:r>
        <w:br/>
      </w:r>
    </w:p>
    <w:p>
      <w:pPr>
        <w:pStyle w:val="Heading2"/>
      </w:pPr>
      <w:r>
        <w:t>Results for Eccentric_Braking_RFD_BM_N_s_kg (2023-09-20):</w:t>
      </w:r>
    </w:p>
    <w:p>
      <w:r>
        <w:t xml:space="preserve">              Mixed Linear Model Regression Results</w:t>
        <w:br/>
        <w:t>=================================================================</w:t>
        <w:br/>
        <w:t xml:space="preserve">Model:                 MixedLM    Dependent Variable:    Value   </w:t>
        <w:br/>
        <w:t xml:space="preserve">No. Observations:      17         Method:                REML    </w:t>
        <w:br/>
        <w:t xml:space="preserve">No. Groups:            9          Scale:                 91.3493 </w:t>
        <w:br/>
        <w:t>Min. group size:       1          Log-Likelihood:        -70.1014</w:t>
        <w:br/>
        <w:t xml:space="preserve">Max. group size:       2          Converged:             Yes     </w:t>
        <w:br/>
        <w:t xml:space="preserve">Mean group size:       1.9                                       </w:t>
        <w:br/>
        <w:t>-----------------------------------------------------------------</w:t>
        <w:br/>
        <w:t xml:space="preserve">                      Coef.  Std.Err.   z    P&gt;|z| [0.025  0.975]</w:t>
        <w:br/>
        <w:t>-----------------------------------------------------------------</w:t>
        <w:br/>
        <w:t>Intercept            118.840   42.390  2.803 0.005 35.756 201.923</w:t>
        <w:br/>
        <w:t>Time[T.Pre]           10.789    4.798  2.249 0.025  1.386  20.192</w:t>
        <w:br/>
        <w:t>Impact_Load_Total_LR  -0.000    0.001 -0.846 0.397 -0.002   0.001</w:t>
        <w:br/>
        <w:t>Average_Intensity_LR  -0.989    4.230 -0.234 0.815 -9.280   7.302</w:t>
        <w:br/>
        <w:t xml:space="preserve">Group Var            445.341   43.099                            </w:t>
        <w:br/>
        <w:t>=================================================================</w:t>
        <w:br/>
      </w:r>
    </w:p>
    <w:p>
      <w:r>
        <w:t xml:space="preserve">    -&gt; The effect of Impact Load Total (L+R) on Eccentric_Braking_RFD_BM_N_s_kg (2023-09-20) is not significant.</w:t>
      </w:r>
    </w:p>
    <w:p>
      <w:r>
        <w:t xml:space="preserve">    -&gt; The effect of Average Intensity (L and R) on Eccentric_Braking_RFD_BM_N_s_kg (2023-09-20) is not significant.</w:t>
      </w:r>
    </w:p>
    <w:p>
      <w:r>
        <w:br/>
      </w:r>
    </w:p>
    <w:p>
      <w:pPr>
        <w:pStyle w:val="Heading2"/>
      </w:pPr>
      <w:r>
        <w:t>Results for Force_at_Zero_Velocity_BM_N_kg (2023-09-20):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18         Method:                REML    </w:t>
        <w:br/>
        <w:t xml:space="preserve">No. Groups:          9          Scale:                 1.6877  </w:t>
        <w:br/>
        <w:t>Min. group size:     2          Log-Likelihood:        -46.0997</w:t>
        <w:br/>
        <w:t xml:space="preserve">Max. group size:     2          Converged:             Yes     </w:t>
        <w:br/>
        <w:t xml:space="preserve">Mean group size:     2.0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26.648    5.606  4.753 0.000 15.660 37.635</w:t>
        <w:br/>
        <w:t>Time[T.Pre]           1.998    0.612  3.262 0.001  0.797  3.198</w:t>
        <w:br/>
        <w:t>Impact_Load_Total_LR -0.000    0.000 -0.675 0.499 -0.000  0.000</w:t>
        <w:br/>
        <w:t>Average_Intensity_LR -0.082    0.564 -0.145 0.885 -1.187  1.024</w:t>
        <w:br/>
        <w:t xml:space="preserve">Group Var             7.917    5.151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(2023-09-20) is not significant.</w:t>
      </w:r>
    </w:p>
    <w:p>
      <w:r>
        <w:t xml:space="preserve">    -&gt; The effect of Average Intensity (L and R) on Force_at_Zero_Velocity_BM_N_kg (2023-09-20) is not significant.</w:t>
      </w:r>
    </w:p>
    <w:p>
      <w:r>
        <w:br/>
      </w:r>
    </w:p>
    <w:p>
      <w:pPr>
        <w:pStyle w:val="Heading2"/>
      </w:pPr>
      <w:r>
        <w:t>Results for SRPE (2023-09-20):</w:t>
      </w:r>
    </w:p>
    <w:p>
      <w:r>
        <w:t xml:space="preserve">               Mixed Linear Model Regression Results</w:t>
        <w:br/>
        <w:t>===================================================================</w:t>
        <w:br/>
        <w:t xml:space="preserve">Model:                MixedLM     Dependent Variable:     Value    </w:t>
        <w:br/>
        <w:t xml:space="preserve">No. Observations:     9           Method:                 REML     </w:t>
        <w:br/>
        <w:t>No. Groups:           9           Scale:                  9415.3324</w:t>
        <w:br/>
        <w:t xml:space="preserve">Min. group size:      1           Log-Likelihood:         -51.8023 </w:t>
        <w:br/>
        <w:t xml:space="preserve">Max. group size:      1           Converged:              Yes      </w:t>
        <w:br/>
        <w:t xml:space="preserve">Mean group size:      1.0                                          </w:t>
        <w:br/>
        <w:t>-------------------------------------------------------------------</w:t>
        <w:br/>
        <w:t xml:space="preserve">                      Coef.   Std.Err.   z    P&gt;|z|  [0.025  0.975]</w:t>
        <w:br/>
        <w:t>-------------------------------------------------------------------</w:t>
        <w:br/>
        <w:t>Intercept             675.712  130.049  5.196 0.000 420.821 930.603</w:t>
        <w:br/>
        <w:t>Impact_Load_Total_LR    0.006    0.003  1.802 0.072  -0.000   0.012</w:t>
        <w:br/>
        <w:t>Average_Intensity_LR  -39.079   25.328 -1.543 0.123 -88.720  10.562</w:t>
        <w:br/>
        <w:t xml:space="preserve">Group Var            9415.332                                      </w:t>
        <w:br/>
        <w:t>===================================================================</w:t>
        <w:br/>
      </w:r>
    </w:p>
    <w:p>
      <w:r>
        <w:t xml:space="preserve">    -&gt; The effect of Impact Load Total (L+R) on SRPE (2023-09-20) is not significant.</w:t>
      </w:r>
    </w:p>
    <w:p>
      <w:r>
        <w:t xml:space="preserve">    -&gt; The effect of Average Intensity (L and R) on SRPE (2023-09-20) is not significant.</w:t>
      </w:r>
    </w:p>
    <w:p>
      <w:r>
        <w:br/>
      </w:r>
    </w:p>
    <w:p>
      <w:pPr>
        <w:pStyle w:val="Heading1"/>
      </w:pPr>
      <w:r>
        <w:t>Processing 2023-10-18:</w:t>
        <w:br/>
      </w:r>
    </w:p>
    <w:p>
      <w:pPr>
        <w:pStyle w:val="Heading2"/>
      </w:pPr>
      <w:r>
        <w:t>Results for RSI_modified_Imp_Mom_m_s (2023-10-18):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 MixedLM    Dependent Variable:    Value  </w:t>
        <w:br/>
        <w:t xml:space="preserve">No. Observations:     9          Method:                REML   </w:t>
        <w:br/>
        <w:t xml:space="preserve">No. Groups:           4          Scale:                 0.0013 </w:t>
        <w:br/>
        <w:t>Min. group size:      2          Log-Likelihood:        -3.8318</w:t>
        <w:br/>
        <w:t xml:space="preserve">Max. group size:      3          Converged:             Yes    </w:t>
        <w:br/>
        <w:t xml:space="preserve">Mean group size:      2.2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0.241    0.614  0.392 0.695 -0.963  1.445</w:t>
        <w:br/>
        <w:t>Time[T.Pre]          -0.014    0.024 -0.573 0.567 -0.061  0.034</w:t>
        <w:br/>
        <w:t>Impact_Load_Total_LR -0.000    0.000 -0.043 0.965 -0.000  0.000</w:t>
        <w:br/>
        <w:t>Average_Intensity_LR  0.028    0.263  0.107 0.915 -0.487  0.544</w:t>
        <w:br/>
        <w:t xml:space="preserve">Group Var             0.015    0.699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RSI_modified_Imp_Mom_m_s (2023-10-18) is not significant.</w:t>
      </w:r>
    </w:p>
    <w:p>
      <w:r>
        <w:t xml:space="preserve">    -&gt; The effect of Average Intensity (L and R) on RSI_modified_Imp_Mom_m_s (2023-10-18) is not significant.</w:t>
      </w:r>
    </w:p>
    <w:p>
      <w:r>
        <w:br/>
      </w:r>
    </w:p>
    <w:p>
      <w:pPr>
        <w:pStyle w:val="Heading2"/>
      </w:pPr>
      <w:r>
        <w:t>Results for Eccentric_Duration_ms (2023-10-18):</w:t>
      </w:r>
    </w:p>
    <w:p>
      <w:r>
        <w:t xml:space="preserve">               Mixed Linear Model Regression Results</w:t>
        <w:br/>
        <w:t>====================================================================</w:t>
        <w:br/>
        <w:t xml:space="preserve">Model:                  MixedLM     Dependent Variable:     Value   </w:t>
        <w:br/>
        <w:t xml:space="preserve">No. Observations:       9           Method:                 REML    </w:t>
        <w:br/>
        <w:t>No. Groups:             4           Scale:                  624.9005</w:t>
        <w:br/>
        <w:t>Min. group size:        2           Log-Likelihood:         -35.0938</w:t>
        <w:br/>
        <w:t xml:space="preserve">Max. group size:        3           Converged:              Yes     </w:t>
        <w:br/>
        <w:t xml:space="preserve">Mean group size:        2.2                                         </w:t>
        <w:br/>
        <w:t>--------------------------------------------------------------------</w:t>
        <w:br/>
        <w:t xml:space="preserve">                      Coef.  Std.Err.   z    P&gt;|z|  [0.025   0.975] </w:t>
        <w:br/>
        <w:t>--------------------------------------------------------------------</w:t>
        <w:br/>
        <w:t>Intercept            983.123   94.538 10.399 0.000  797.833 1168.414</w:t>
        <w:br/>
        <w:t>Time[T.Pre]           -6.086   16.983 -0.358 0.720  -39.372   27.200</w:t>
        <w:br/>
        <w:t>Impact_Load_Total_LR   0.007    0.004  1.599 0.110   -0.002    0.015</w:t>
        <w:br/>
        <w:t>Average_Intensity_LR -92.126   40.362 -2.282 0.022 -171.234  -13.017</w:t>
        <w:br/>
        <w:t xml:space="preserve">Group Var             72.048   24.316                               </w:t>
        <w:br/>
        <w:t>====================================================================</w:t>
        <w:br/>
      </w:r>
    </w:p>
    <w:p>
      <w:r>
        <w:t xml:space="preserve">    -&gt; The effect of Impact Load Total (L+R) on Eccentric_Duration_ms (2023-10-18) is not significant.</w:t>
      </w:r>
    </w:p>
    <w:p>
      <w:r>
        <w:t xml:space="preserve">    -&gt; The effect of Average Intensity (L and R) on Eccentric_Duration_ms (2023-10-18) is significant.</w:t>
      </w:r>
    </w:p>
    <w:p>
      <w:r>
        <w:br/>
      </w:r>
    </w:p>
    <w:p>
      <w:pPr>
        <w:pStyle w:val="Heading2"/>
      </w:pPr>
      <w:r>
        <w:t>Results for Jump_Height_Imp_Mom_in_Inches_in (2023-10-18):</w:t>
      </w:r>
    </w:p>
    <w:p>
      <w:r>
        <w:t xml:space="preserve">             Mixed Linear Model Regression Results</w:t>
        <w:br/>
        <w:t>================================================================</w:t>
        <w:br/>
        <w:t xml:space="preserve">Model:                MixedLM    Dependent Variable:    Value   </w:t>
        <w:br/>
        <w:t xml:space="preserve">No. Observations:     9          Method:                REML    </w:t>
        <w:br/>
        <w:t xml:space="preserve">No. Groups:           4          Scale:                 1.8810  </w:t>
        <w:br/>
        <w:t>Min. group size:      2          Log-Likelihood:        -21.9212</w:t>
        <w:br/>
        <w:t xml:space="preserve">Max. group size:      3          Converged:             Yes     </w:t>
        <w:br/>
        <w:t xml:space="preserve">Mean group size:      2.2                                       </w:t>
        <w:br/>
        <w:t>----------------------------------------------------------------</w:t>
        <w:br/>
        <w:t xml:space="preserve">                     Coef.  Std.Err.   z    P&gt;|z|  [0.025 0.975]</w:t>
        <w:br/>
        <w:t>----------------------------------------------------------------</w:t>
        <w:br/>
        <w:t>Intercept            19.317   20.138  0.959 0.337 -20.153 58.787</w:t>
        <w:br/>
        <w:t>Time[T.Pre]          -0.378    0.932 -0.406 0.685  -2.204  1.448</w:t>
        <w:br/>
        <w:t>Impact_Load_Total_LR  0.000    0.001  0.335 0.738  -0.002  0.002</w:t>
        <w:br/>
        <w:t>Average_Intensity_LR -3.007    8.620 -0.349 0.727 -19.903 13.888</w:t>
        <w:br/>
        <w:t xml:space="preserve">Group Var            15.998   19.524                            </w:t>
        <w:br/>
        <w:t>================================================================</w:t>
        <w:br/>
      </w:r>
    </w:p>
    <w:p>
      <w:r>
        <w:t xml:space="preserve">    -&gt; The effect of Impact Load Total (L+R) on Jump_Height_Imp_Mom_in_Inches_in (2023-10-18) is not significant.</w:t>
      </w:r>
    </w:p>
    <w:p>
      <w:r>
        <w:t xml:space="preserve">    -&gt; The effect of Average Intensity (L and R) on Jump_Height_Imp_Mom_in_Inches_in (2023-10-18) is not significant.</w:t>
      </w:r>
    </w:p>
    <w:p>
      <w:r>
        <w:br/>
      </w:r>
    </w:p>
    <w:p>
      <w:pPr>
        <w:pStyle w:val="Heading2"/>
      </w:pPr>
      <w:r>
        <w:t>Results for Eccentric_Braking_RFD_BM_N_s_kg (2023-10-18):</w:t>
      </w:r>
    </w:p>
    <w:p>
      <w:r>
        <w:t xml:space="preserve">              Mixed Linear Model Regression Results</w:t>
        <w:br/>
        <w:t>==================================================================</w:t>
        <w:br/>
        <w:t xml:space="preserve">Model:                MixedLM     Dependent Variable:     Value   </w:t>
        <w:br/>
        <w:t xml:space="preserve">No. Observations:     9           Method:                 REML    </w:t>
        <w:br/>
        <w:t>No. Groups:           4           Scale:                  103.9038</w:t>
        <w:br/>
        <w:t>Min. group size:      2           Log-Likelihood:         -30.9745</w:t>
        <w:br/>
        <w:t xml:space="preserve">Max. group size:      3           Converged:              Yes     </w:t>
        <w:br/>
        <w:t xml:space="preserve">Mean group size:      2.2                                         </w:t>
        <w:br/>
        <w:t>------------------------------------------------------------------</w:t>
        <w:br/>
        <w:t xml:space="preserve">                      Coef.  Std.Err.   z    P&gt;|z|  [0.025  0.975]</w:t>
        <w:br/>
        <w:t>------------------------------------------------------------------</w:t>
        <w:br/>
        <w:t>Intercept            -56.778   56.046 -1.013 0.311 -166.627 53.070</w:t>
        <w:br/>
        <w:t>Time[T.Pre]            6.135    6.925  0.886 0.376   -7.438 19.707</w:t>
        <w:br/>
        <w:t>Impact_Load_Total_LR  -0.001    0.003 -0.459 0.646   -0.006  0.004</w:t>
        <w:br/>
        <w:t>Average_Intensity_LR  18.389   23.964  0.767 0.443  -28.578 65.357</w:t>
        <w:br/>
        <w:t xml:space="preserve">Group Var             80.963   20.615                             </w:t>
        <w:br/>
        <w:t>==================================================================</w:t>
        <w:br/>
      </w:r>
    </w:p>
    <w:p>
      <w:r>
        <w:t xml:space="preserve">    -&gt; The effect of Impact Load Total (L+R) on Eccentric_Braking_RFD_BM_N_s_kg (2023-10-18) is not significant.</w:t>
      </w:r>
    </w:p>
    <w:p>
      <w:r>
        <w:t xml:space="preserve">    -&gt; The effect of Average Intensity (L and R) on Eccentric_Braking_RFD_BM_N_s_kg (2023-10-18) is not significant.</w:t>
      </w:r>
    </w:p>
    <w:p>
      <w:r>
        <w:br/>
      </w:r>
    </w:p>
    <w:p>
      <w:pPr>
        <w:pStyle w:val="Heading2"/>
      </w:pPr>
      <w:r>
        <w:t>Results for Force_at_Zero_Velocity_BM_N_kg (2023-10-18):</w:t>
      </w:r>
    </w:p>
    <w:p>
      <w:r>
        <w:t xml:space="preserve">             Mixed Linear Model Regression Results</w:t>
        <w:br/>
        <w:t>===============================================================</w:t>
        <w:br/>
        <w:t xml:space="preserve">Model:               MixedLM    Dependent Variable:    Value   </w:t>
        <w:br/>
        <w:t xml:space="preserve">No. Observations:    9          Method:                REML    </w:t>
        <w:br/>
        <w:t xml:space="preserve">No. Groups:          4          Scale:                 1.6747  </w:t>
        <w:br/>
        <w:t>Min. group size:     2          Log-Likelihood:        -20.8566</w:t>
        <w:br/>
        <w:t xml:space="preserve">Max. group size:     3          Converged:             Yes     </w:t>
        <w:br/>
        <w:t xml:space="preserve">Mean group size:     2.2                                       </w:t>
        <w:br/>
        <w:t>---------------------------------------------------------------</w:t>
        <w:br/>
        <w:t xml:space="preserve">                     Coef.  Std.Err.   z    P&gt;|z| [0.025 0.975]</w:t>
        <w:br/>
        <w:t>---------------------------------------------------------------</w:t>
        <w:br/>
        <w:t>Intercept             7.436    8.727  0.852 0.394 -9.669 24.540</w:t>
        <w:br/>
        <w:t>Time[T.Pre]           0.836    0.879  0.951 0.342 -0.887  2.559</w:t>
        <w:br/>
        <w:t>Impact_Load_Total_LR -0.000    0.000 -0.620 0.535 -0.001  0.001</w:t>
        <w:br/>
        <w:t>Average_Intensity_LR  3.098    3.733  0.830 0.407 -4.219 10.414</w:t>
        <w:br/>
        <w:t xml:space="preserve">Group Var             2.369    3.917                           </w:t>
        <w:br/>
        <w:t>===============================================================</w:t>
        <w:br/>
      </w:r>
    </w:p>
    <w:p>
      <w:r>
        <w:t xml:space="preserve">    -&gt; The effect of Impact Load Total (L+R) on Force_at_Zero_Velocity_BM_N_kg (2023-10-18) is not significant.</w:t>
      </w:r>
    </w:p>
    <w:p>
      <w:r>
        <w:t xml:space="preserve">    -&gt; The effect of Average Intensity (L and R) on Force_at_Zero_Velocity_BM_N_kg (2023-10-18) is not significant.</w:t>
      </w:r>
    </w:p>
    <w:p>
      <w:r>
        <w:br/>
      </w:r>
    </w:p>
    <w:p>
      <w:pPr>
        <w:pStyle w:val="Heading2"/>
      </w:pPr>
      <w:r>
        <w:t>Results for SRPE (2023-10-18):</w:t>
      </w:r>
    </w:p>
    <w:p>
      <w:r>
        <w:t xml:space="preserve">                Mixed Linear Model Regression Results</w:t>
        <w:br/>
        <w:t>=====================================================================</w:t>
        <w:br/>
        <w:t xml:space="preserve">Model:                  MixedLM     Dependent Variable:     Value    </w:t>
        <w:br/>
        <w:t xml:space="preserve">No. Observations:       4           Method:                 REML     </w:t>
        <w:br/>
        <w:t>No. Groups:             4           Scale:                  4757.3045</w:t>
        <w:br/>
        <w:t xml:space="preserve">Min. group size:        1           Log-Likelihood:         -16.1716 </w:t>
        <w:br/>
        <w:t xml:space="preserve">Max. group size:        1           Converged:              Yes      </w:t>
        <w:br/>
        <w:t xml:space="preserve">Mean group size:        1.0                                          </w:t>
        <w:br/>
        <w:t>---------------------------------------------------------------------</w:t>
        <w:br/>
        <w:t xml:space="preserve">                      Coef.   Std.Err.   z    P&gt;|z|  [0.025   0.975] </w:t>
        <w:br/>
        <w:t>---------------------------------------------------------------------</w:t>
        <w:br/>
        <w:t>Intercept            1646.708  477.792  3.446 0.001  710.253 2583.162</w:t>
        <w:br/>
        <w:t>Impact_Load_Total_LR   -0.019    0.022 -0.878 0.380   -0.063    0.024</w:t>
        <w:br/>
        <w:t>Average_Intensity_LR   77.859  204.557  0.381 0.703 -323.066  478.783</w:t>
        <w:br/>
        <w:t xml:space="preserve">Group Var            4757.305                                        </w:t>
        <w:br/>
        <w:t>=====================================================================</w:t>
        <w:br/>
      </w:r>
    </w:p>
    <w:p>
      <w:r>
        <w:t xml:space="preserve">    -&gt; The effect of Impact Load Total (L+R) on SRPE (2023-10-18) is not significant.</w:t>
      </w:r>
    </w:p>
    <w:p>
      <w:r>
        <w:t xml:space="preserve">    -&gt; The effect of Average Intensity (L and R) on SRPE (2023-10-18) is not significant.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