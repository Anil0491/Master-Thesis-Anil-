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Generalized Linear Mixed Model Analysis Results</w:t>
      </w:r>
    </w:p>
    <w:p>
      <w:pPr>
        <w:pStyle w:val="Heading1"/>
      </w:pPr>
      <w:r>
        <w:t>Processing Overall:</w:t>
        <w:br/>
      </w:r>
    </w:p>
    <w:p>
      <w:r>
        <w:t>Model for RSI_modified_Imp_Mom_m_s (Overall) did not converge: argument family not permitted for MixedLM initialization</w:t>
      </w:r>
    </w:p>
    <w:p>
      <w:r>
        <w:br/>
      </w:r>
    </w:p>
    <w:p>
      <w:r>
        <w:t>Model for Eccentric_Duration_ms (Overall) did not converge: argument family not permitted for MixedLM initialization</w:t>
      </w:r>
    </w:p>
    <w:p>
      <w:r>
        <w:br/>
      </w:r>
    </w:p>
    <w:p>
      <w:r>
        <w:t>Model for Jump_Height_Imp_Mom_in_Inches_in (Overall) did not converge: argument family not permitted for MixedLM initialization</w:t>
      </w:r>
    </w:p>
    <w:p>
      <w:r>
        <w:br/>
      </w:r>
    </w:p>
    <w:p>
      <w:r>
        <w:t>Model for Eccentric_Braking_RFD_BM_N_s_kg (Overall) did not converge: argument family not permitted for MixedLM initialization</w:t>
      </w:r>
    </w:p>
    <w:p>
      <w:r>
        <w:br/>
      </w:r>
    </w:p>
    <w:p>
      <w:r>
        <w:t>Model for Force_at_Zero_Velocity_BM_N_kg (Overall) did not converge: argument family not permitted for MixedLM initialization</w:t>
      </w:r>
    </w:p>
    <w:p>
      <w:r>
        <w:br/>
      </w:r>
    </w:p>
    <w:p>
      <w:r>
        <w:t>Model for SRPE (Overall)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Forward:</w:t>
        <w:br/>
      </w:r>
    </w:p>
    <w:p>
      <w:r>
        <w:t>Model for RSI_modified_Imp_Mom_m_s (Forward) did not converge: argument family not permitted for MixedLM initialization</w:t>
      </w:r>
    </w:p>
    <w:p>
      <w:r>
        <w:br/>
      </w:r>
    </w:p>
    <w:p>
      <w:r>
        <w:t>Model for Eccentric_Duration_ms (Forward) did not converge: argument family not permitted for MixedLM initialization</w:t>
      </w:r>
    </w:p>
    <w:p>
      <w:r>
        <w:br/>
      </w:r>
    </w:p>
    <w:p>
      <w:r>
        <w:t>Model for Jump_Height_Imp_Mom_in_Inches_in (Forward) did not converge: argument family not permitted for MixedLM initialization</w:t>
      </w:r>
    </w:p>
    <w:p>
      <w:r>
        <w:br/>
      </w:r>
    </w:p>
    <w:p>
      <w:r>
        <w:t>Model for Eccentric_Braking_RFD_BM_N_s_kg (Forward) did not converge: argument family not permitted for MixedLM initialization</w:t>
      </w:r>
    </w:p>
    <w:p>
      <w:r>
        <w:br/>
      </w:r>
    </w:p>
    <w:p>
      <w:r>
        <w:t>Model for Force_at_Zero_Velocity_BM_N_kg (Forward) did not converge: argument family not permitted for MixedLM initialization</w:t>
      </w:r>
    </w:p>
    <w:p>
      <w:r>
        <w:br/>
      </w:r>
    </w:p>
    <w:p>
      <w:r>
        <w:t>Model for SRPE (Forward)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Guard:</w:t>
        <w:br/>
      </w:r>
    </w:p>
    <w:p>
      <w:r>
        <w:t>Model for RSI_modified_Imp_Mom_m_s (Guard) did not converge: argument family not permitted for MixedLM initialization</w:t>
      </w:r>
    </w:p>
    <w:p>
      <w:r>
        <w:br/>
      </w:r>
    </w:p>
    <w:p>
      <w:r>
        <w:t>Model for Eccentric_Duration_ms (Guard) did not converge: argument family not permitted for MixedLM initialization</w:t>
      </w:r>
    </w:p>
    <w:p>
      <w:r>
        <w:br/>
      </w:r>
    </w:p>
    <w:p>
      <w:r>
        <w:t>Model for Jump_Height_Imp_Mom_in_Inches_in (Guard) did not converge: argument family not permitted for MixedLM initialization</w:t>
      </w:r>
    </w:p>
    <w:p>
      <w:r>
        <w:br/>
      </w:r>
    </w:p>
    <w:p>
      <w:r>
        <w:t>Model for Eccentric_Braking_RFD_BM_N_s_kg (Guard) did not converge: argument family not permitted for MixedLM initialization</w:t>
      </w:r>
    </w:p>
    <w:p>
      <w:r>
        <w:br/>
      </w:r>
    </w:p>
    <w:p>
      <w:r>
        <w:t>Model for Force_at_Zero_Velocity_BM_N_kg (Guard) did not converge: argument family not permitted for MixedLM initialization</w:t>
      </w:r>
    </w:p>
    <w:p>
      <w:r>
        <w:br/>
      </w:r>
    </w:p>
    <w:p>
      <w:r>
        <w:t>Model for SRPE (Guard)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2023-09-19:</w:t>
        <w:br/>
      </w:r>
    </w:p>
    <w:p>
      <w:r>
        <w:t>Model for RSI_modified_Imp_Mom_m_s (2023-09-19) did not converge: argument family not permitted for MixedLM initialization</w:t>
      </w:r>
    </w:p>
    <w:p>
      <w:r>
        <w:br/>
      </w:r>
    </w:p>
    <w:p>
      <w:r>
        <w:t>Model for Eccentric_Duration_ms (2023-09-19) did not converge: argument family not permitted for MixedLM initialization</w:t>
      </w:r>
    </w:p>
    <w:p>
      <w:r>
        <w:br/>
      </w:r>
    </w:p>
    <w:p>
      <w:r>
        <w:t>Model for Jump_Height_Imp_Mom_in_Inches_in (2023-09-19) did not converge: argument family not permitted for MixedLM initialization</w:t>
      </w:r>
    </w:p>
    <w:p>
      <w:r>
        <w:br/>
      </w:r>
    </w:p>
    <w:p>
      <w:r>
        <w:t>Model for Eccentric_Braking_RFD_BM_N_s_kg (2023-09-19) did not converge: argument family not permitted for MixedLM initialization</w:t>
      </w:r>
    </w:p>
    <w:p>
      <w:r>
        <w:br/>
      </w:r>
    </w:p>
    <w:p>
      <w:r>
        <w:t>Model for Force_at_Zero_Velocity_BM_N_kg (2023-09-19) did not converge: argument family not permitted for MixedLM initialization</w:t>
      </w:r>
    </w:p>
    <w:p>
      <w:r>
        <w:br/>
      </w:r>
    </w:p>
    <w:p>
      <w:r>
        <w:t>Model for SRPE (2023-09-19)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2023-09-26:</w:t>
        <w:br/>
      </w:r>
    </w:p>
    <w:p>
      <w:r>
        <w:t>Model for RSI_modified_Imp_Mom_m_s (2023-09-26) did not converge: argument family not permitted for MixedLM initialization</w:t>
      </w:r>
    </w:p>
    <w:p>
      <w:r>
        <w:br/>
      </w:r>
    </w:p>
    <w:p>
      <w:r>
        <w:t>Model for Eccentric_Duration_ms (2023-09-26) did not converge: argument family not permitted for MixedLM initialization</w:t>
      </w:r>
    </w:p>
    <w:p>
      <w:r>
        <w:br/>
      </w:r>
    </w:p>
    <w:p>
      <w:r>
        <w:t>Model for Jump_Height_Imp_Mom_in_Inches_in (2023-09-26) did not converge: argument family not permitted for MixedLM initialization</w:t>
      </w:r>
    </w:p>
    <w:p>
      <w:r>
        <w:br/>
      </w:r>
    </w:p>
    <w:p>
      <w:r>
        <w:t>Model for Eccentric_Braking_RFD_BM_N_s_kg (2023-09-26) did not converge: argument family not permitted for MixedLM initialization</w:t>
      </w:r>
    </w:p>
    <w:p>
      <w:r>
        <w:br/>
      </w:r>
    </w:p>
    <w:p>
      <w:r>
        <w:t>Model for Force_at_Zero_Velocity_BM_N_kg (2023-09-26) did not converge: argument family not permitted for MixedLM initialization</w:t>
      </w:r>
    </w:p>
    <w:p>
      <w:r>
        <w:br/>
      </w:r>
    </w:p>
    <w:p>
      <w:r>
        <w:t>Model for SRPE (2023-09-26)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2023-09-27:</w:t>
        <w:br/>
      </w:r>
    </w:p>
    <w:p>
      <w:r>
        <w:t>Model for RSI_modified_Imp_Mom_m_s (2023-09-27) did not converge: argument family not permitted for MixedLM initialization</w:t>
      </w:r>
    </w:p>
    <w:p>
      <w:r>
        <w:br/>
      </w:r>
    </w:p>
    <w:p>
      <w:r>
        <w:t>Model for Eccentric_Duration_ms (2023-09-27) did not converge: argument family not permitted for MixedLM initialization</w:t>
      </w:r>
    </w:p>
    <w:p>
      <w:r>
        <w:br/>
      </w:r>
    </w:p>
    <w:p>
      <w:r>
        <w:t>Model for Jump_Height_Imp_Mom_in_Inches_in (2023-09-27) did not converge: argument family not permitted for MixedLM initialization</w:t>
      </w:r>
    </w:p>
    <w:p>
      <w:r>
        <w:br/>
      </w:r>
    </w:p>
    <w:p>
      <w:r>
        <w:t>Model for Eccentric_Braking_RFD_BM_N_s_kg (2023-09-27) did not converge: argument family not permitted for MixedLM initialization</w:t>
      </w:r>
    </w:p>
    <w:p>
      <w:r>
        <w:br/>
      </w:r>
    </w:p>
    <w:p>
      <w:r>
        <w:t>Model for Force_at_Zero_Velocity_BM_N_kg (2023-09-27) did not converge: argument family not permitted for MixedLM initialization</w:t>
      </w:r>
    </w:p>
    <w:p>
      <w:r>
        <w:br/>
      </w:r>
    </w:p>
    <w:p>
      <w:r>
        <w:t>Model for SRPE (2023-09-27)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2023-10-03:</w:t>
        <w:br/>
      </w:r>
    </w:p>
    <w:p>
      <w:r>
        <w:t>Model for RSI_modified_Imp_Mom_m_s (2023-10-03) did not converge: argument family not permitted for MixedLM initialization</w:t>
      </w:r>
    </w:p>
    <w:p>
      <w:r>
        <w:br/>
      </w:r>
    </w:p>
    <w:p>
      <w:r>
        <w:t>Model for Eccentric_Duration_ms (2023-10-03) did not converge: argument family not permitted for MixedLM initialization</w:t>
      </w:r>
    </w:p>
    <w:p>
      <w:r>
        <w:br/>
      </w:r>
    </w:p>
    <w:p>
      <w:r>
        <w:t>Model for Jump_Height_Imp_Mom_in_Inches_in (2023-10-03) did not converge: argument family not permitted for MixedLM initialization</w:t>
      </w:r>
    </w:p>
    <w:p>
      <w:r>
        <w:br/>
      </w:r>
    </w:p>
    <w:p>
      <w:r>
        <w:t>Model for Eccentric_Braking_RFD_BM_N_s_kg (2023-10-03) did not converge: argument family not permitted for MixedLM initialization</w:t>
      </w:r>
    </w:p>
    <w:p>
      <w:r>
        <w:br/>
      </w:r>
    </w:p>
    <w:p>
      <w:r>
        <w:t>Model for Force_at_Zero_Velocity_BM_N_kg (2023-10-03) did not converge: argument family not permitted for MixedLM initialization</w:t>
      </w:r>
    </w:p>
    <w:p>
      <w:r>
        <w:br/>
      </w:r>
    </w:p>
    <w:p>
      <w:r>
        <w:t>Model for SRPE (2023-10-03)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2023-10-04:</w:t>
        <w:br/>
      </w:r>
    </w:p>
    <w:p>
      <w:r>
        <w:t>Model for RSI_modified_Imp_Mom_m_s (2023-10-04) did not converge: argument family not permitted for MixedLM initialization</w:t>
      </w:r>
    </w:p>
    <w:p>
      <w:r>
        <w:br/>
      </w:r>
    </w:p>
    <w:p>
      <w:r>
        <w:t>Model for Eccentric_Duration_ms (2023-10-04) did not converge: argument family not permitted for MixedLM initialization</w:t>
      </w:r>
    </w:p>
    <w:p>
      <w:r>
        <w:br/>
      </w:r>
    </w:p>
    <w:p>
      <w:r>
        <w:t>Model for Jump_Height_Imp_Mom_in_Inches_in (2023-10-04) did not converge: argument family not permitted for MixedLM initialization</w:t>
      </w:r>
    </w:p>
    <w:p>
      <w:r>
        <w:br/>
      </w:r>
    </w:p>
    <w:p>
      <w:r>
        <w:t>Model for Eccentric_Braking_RFD_BM_N_s_kg (2023-10-04) did not converge: argument family not permitted for MixedLM initialization</w:t>
      </w:r>
    </w:p>
    <w:p>
      <w:r>
        <w:br/>
      </w:r>
    </w:p>
    <w:p>
      <w:r>
        <w:t>Model for Force_at_Zero_Velocity_BM_N_kg (2023-10-04) did not converge: argument family not permitted for MixedLM initialization</w:t>
      </w:r>
    </w:p>
    <w:p>
      <w:r>
        <w:br/>
      </w:r>
    </w:p>
    <w:p>
      <w:r>
        <w:t>Model for SRPE (2023-10-04)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2023-10-10:</w:t>
        <w:br/>
      </w:r>
    </w:p>
    <w:p>
      <w:r>
        <w:t>Model for RSI_modified_Imp_Mom_m_s (2023-10-10) did not converge: argument family not permitted for MixedLM initialization</w:t>
      </w:r>
    </w:p>
    <w:p>
      <w:r>
        <w:br/>
      </w:r>
    </w:p>
    <w:p>
      <w:r>
        <w:t>Model for Eccentric_Duration_ms (2023-10-10) did not converge: argument family not permitted for MixedLM initialization</w:t>
      </w:r>
    </w:p>
    <w:p>
      <w:r>
        <w:br/>
      </w:r>
    </w:p>
    <w:p>
      <w:r>
        <w:t>Model for Jump_Height_Imp_Mom_in_Inches_in (2023-10-10) did not converge: argument family not permitted for MixedLM initialization</w:t>
      </w:r>
    </w:p>
    <w:p>
      <w:r>
        <w:br/>
      </w:r>
    </w:p>
    <w:p>
      <w:r>
        <w:t>Model for Eccentric_Braking_RFD_BM_N_s_kg (2023-10-10) did not converge: argument family not permitted for MixedLM initialization</w:t>
      </w:r>
    </w:p>
    <w:p>
      <w:r>
        <w:br/>
      </w:r>
    </w:p>
    <w:p>
      <w:r>
        <w:t>Model for Force_at_Zero_Velocity_BM_N_kg (2023-10-10) did not converge: argument family not permitted for MixedLM initialization</w:t>
      </w:r>
    </w:p>
    <w:p>
      <w:r>
        <w:br/>
      </w:r>
    </w:p>
    <w:p>
      <w:r>
        <w:t>Model for SRPE (2023-10-10)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2023-10-11:</w:t>
        <w:br/>
      </w:r>
    </w:p>
    <w:p>
      <w:r>
        <w:t>Model for RSI_modified_Imp_Mom_m_s (2023-10-11) did not converge: argument family not permitted for MixedLM initialization</w:t>
      </w:r>
    </w:p>
    <w:p>
      <w:r>
        <w:br/>
      </w:r>
    </w:p>
    <w:p>
      <w:r>
        <w:t>Model for Eccentric_Duration_ms (2023-10-11) did not converge: argument family not permitted for MixedLM initialization</w:t>
      </w:r>
    </w:p>
    <w:p>
      <w:r>
        <w:br/>
      </w:r>
    </w:p>
    <w:p>
      <w:r>
        <w:t>Model for Jump_Height_Imp_Mom_in_Inches_in (2023-10-11) did not converge: argument family not permitted for MixedLM initialization</w:t>
      </w:r>
    </w:p>
    <w:p>
      <w:r>
        <w:br/>
      </w:r>
    </w:p>
    <w:p>
      <w:r>
        <w:t>Model for Eccentric_Braking_RFD_BM_N_s_kg (2023-10-11) did not converge: argument family not permitted for MixedLM initialization</w:t>
      </w:r>
    </w:p>
    <w:p>
      <w:r>
        <w:br/>
      </w:r>
    </w:p>
    <w:p>
      <w:r>
        <w:t>Model for Force_at_Zero_Velocity_BM_N_kg (2023-10-11) did not converge: argument family not permitted for MixedLM initialization</w:t>
      </w:r>
    </w:p>
    <w:p>
      <w:r>
        <w:br/>
      </w:r>
    </w:p>
    <w:p>
      <w:r>
        <w:t>Model for SRPE (2023-10-11)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2023-10-17:</w:t>
        <w:br/>
      </w:r>
    </w:p>
    <w:p>
      <w:r>
        <w:t>Model for RSI_modified_Imp_Mom_m_s (2023-10-17) did not converge: argument family not permitted for MixedLM initialization</w:t>
      </w:r>
    </w:p>
    <w:p>
      <w:r>
        <w:br/>
      </w:r>
    </w:p>
    <w:p>
      <w:r>
        <w:t>Model for Eccentric_Duration_ms (2023-10-17) did not converge: argument family not permitted for MixedLM initialization</w:t>
      </w:r>
    </w:p>
    <w:p>
      <w:r>
        <w:br/>
      </w:r>
    </w:p>
    <w:p>
      <w:r>
        <w:t>Model for Jump_Height_Imp_Mom_in_Inches_in (2023-10-17) did not converge: argument family not permitted for MixedLM initialization</w:t>
      </w:r>
    </w:p>
    <w:p>
      <w:r>
        <w:br/>
      </w:r>
    </w:p>
    <w:p>
      <w:r>
        <w:t>Model for Eccentric_Braking_RFD_BM_N_s_kg (2023-10-17) did not converge: argument family not permitted for MixedLM initialization</w:t>
      </w:r>
    </w:p>
    <w:p>
      <w:r>
        <w:br/>
      </w:r>
    </w:p>
    <w:p>
      <w:r>
        <w:t>Model for Force_at_Zero_Velocity_BM_N_kg (2023-10-17) did not converge: argument family not permitted for MixedLM initialization</w:t>
      </w:r>
    </w:p>
    <w:p>
      <w:r>
        <w:br/>
      </w:r>
    </w:p>
    <w:p>
      <w:r>
        <w:t>Model for SRPE (2023-10-17)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2023-10-24:</w:t>
        <w:br/>
      </w:r>
    </w:p>
    <w:p>
      <w:r>
        <w:t>Model for RSI_modified_Imp_Mom_m_s (2023-10-24) did not converge: argument family not permitted for MixedLM initialization</w:t>
      </w:r>
    </w:p>
    <w:p>
      <w:r>
        <w:br/>
      </w:r>
    </w:p>
    <w:p>
      <w:r>
        <w:t>Model for Eccentric_Duration_ms (2023-10-24) did not converge: argument family not permitted for MixedLM initialization</w:t>
      </w:r>
    </w:p>
    <w:p>
      <w:r>
        <w:br/>
      </w:r>
    </w:p>
    <w:p>
      <w:r>
        <w:t>Model for Jump_Height_Imp_Mom_in_Inches_in (2023-10-24) did not converge: argument family not permitted for MixedLM initialization</w:t>
      </w:r>
    </w:p>
    <w:p>
      <w:r>
        <w:br/>
      </w:r>
    </w:p>
    <w:p>
      <w:r>
        <w:t>Model for Eccentric_Braking_RFD_BM_N_s_kg (2023-10-24) did not converge: argument family not permitted for MixedLM initialization</w:t>
      </w:r>
    </w:p>
    <w:p>
      <w:r>
        <w:br/>
      </w:r>
    </w:p>
    <w:p>
      <w:r>
        <w:t>Model for Force_at_Zero_Velocity_BM_N_kg (2023-10-24) did not converge: argument family not permitted for MixedLM initialization</w:t>
      </w:r>
    </w:p>
    <w:p>
      <w:r>
        <w:br/>
      </w:r>
    </w:p>
    <w:p>
      <w:r>
        <w:t>Model for SRPE (2023-10-24)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2023-10-25:</w:t>
        <w:br/>
      </w:r>
    </w:p>
    <w:p>
      <w:r>
        <w:t>Model for RSI_modified_Imp_Mom_m_s (2023-10-25) did not converge: argument family not permitted for MixedLM initialization</w:t>
      </w:r>
    </w:p>
    <w:p>
      <w:r>
        <w:br/>
      </w:r>
    </w:p>
    <w:p>
      <w:r>
        <w:t>Model for Eccentric_Duration_ms (2023-10-25) did not converge: argument family not permitted for MixedLM initialization</w:t>
      </w:r>
    </w:p>
    <w:p>
      <w:r>
        <w:br/>
      </w:r>
    </w:p>
    <w:p>
      <w:r>
        <w:t>Model for Jump_Height_Imp_Mom_in_Inches_in (2023-10-25) did not converge: argument family not permitted for MixedLM initialization</w:t>
      </w:r>
    </w:p>
    <w:p>
      <w:r>
        <w:br/>
      </w:r>
    </w:p>
    <w:p>
      <w:r>
        <w:t>Model for Eccentric_Braking_RFD_BM_N_s_kg (2023-10-25) did not converge: argument family not permitted for MixedLM initialization</w:t>
      </w:r>
    </w:p>
    <w:p>
      <w:r>
        <w:br/>
      </w:r>
    </w:p>
    <w:p>
      <w:r>
        <w:t>Model for Force_at_Zero_Velocity_BM_N_kg (2023-10-25) did not converge: argument family not permitted for MixedLM initialization</w:t>
      </w:r>
    </w:p>
    <w:p>
      <w:r>
        <w:br/>
      </w:r>
    </w:p>
    <w:p>
      <w:r>
        <w:t>Model for SRPE (2023-10-25)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2023-09-20:</w:t>
        <w:br/>
      </w:r>
    </w:p>
    <w:p>
      <w:r>
        <w:t>Model for RSI_modified_Imp_Mom_m_s (2023-09-20) did not converge: argument family not permitted for MixedLM initialization</w:t>
      </w:r>
    </w:p>
    <w:p>
      <w:r>
        <w:br/>
      </w:r>
    </w:p>
    <w:p>
      <w:r>
        <w:t>Model for Eccentric_Duration_ms (2023-09-20) did not converge: argument family not permitted for MixedLM initialization</w:t>
      </w:r>
    </w:p>
    <w:p>
      <w:r>
        <w:br/>
      </w:r>
    </w:p>
    <w:p>
      <w:r>
        <w:t>Model for Jump_Height_Imp_Mom_in_Inches_in (2023-09-20) did not converge: argument family not permitted for MixedLM initialization</w:t>
      </w:r>
    </w:p>
    <w:p>
      <w:r>
        <w:br/>
      </w:r>
    </w:p>
    <w:p>
      <w:r>
        <w:t>Model for Eccentric_Braking_RFD_BM_N_s_kg (2023-09-20) did not converge: argument family not permitted for MixedLM initialization</w:t>
      </w:r>
    </w:p>
    <w:p>
      <w:r>
        <w:br/>
      </w:r>
    </w:p>
    <w:p>
      <w:r>
        <w:t>Model for Force_at_Zero_Velocity_BM_N_kg (2023-09-20) did not converge: argument family not permitted for MixedLM initialization</w:t>
      </w:r>
    </w:p>
    <w:p>
      <w:r>
        <w:br/>
      </w:r>
    </w:p>
    <w:p>
      <w:r>
        <w:t>Model for SRPE (2023-09-20) did not converge: argument family not permitted for MixedLM initialization</w:t>
      </w:r>
    </w:p>
    <w:p>
      <w:r>
        <w:br/>
      </w:r>
    </w:p>
    <w:p>
      <w:pPr>
        <w:pStyle w:val="Heading1"/>
      </w:pPr>
      <w:r>
        <w:t>Processing 2023-10-18:</w:t>
        <w:br/>
      </w:r>
    </w:p>
    <w:p>
      <w:r>
        <w:t>Model for RSI_modified_Imp_Mom_m_s (2023-10-18) did not converge: argument family not permitted for MixedLM initialization</w:t>
      </w:r>
    </w:p>
    <w:p>
      <w:r>
        <w:br/>
      </w:r>
    </w:p>
    <w:p>
      <w:r>
        <w:t>Model for Eccentric_Duration_ms (2023-10-18) did not converge: argument family not permitted for MixedLM initialization</w:t>
      </w:r>
    </w:p>
    <w:p>
      <w:r>
        <w:br/>
      </w:r>
    </w:p>
    <w:p>
      <w:r>
        <w:t>Model for Jump_Height_Imp_Mom_in_Inches_in (2023-10-18) did not converge: argument family not permitted for MixedLM initialization</w:t>
      </w:r>
    </w:p>
    <w:p>
      <w:r>
        <w:br/>
      </w:r>
    </w:p>
    <w:p>
      <w:r>
        <w:t>Model for Eccentric_Braking_RFD_BM_N_s_kg (2023-10-18) did not converge: argument family not permitted for MixedLM initialization</w:t>
      </w:r>
    </w:p>
    <w:p>
      <w:r>
        <w:br/>
      </w:r>
    </w:p>
    <w:p>
      <w:r>
        <w:t>Model for Force_at_Zero_Velocity_BM_N_kg (2023-10-18) did not converge: argument family not permitted for MixedLM initialization</w:t>
      </w:r>
    </w:p>
    <w:p>
      <w:r>
        <w:br/>
      </w:r>
    </w:p>
    <w:p>
      <w:r>
        <w:t>Model for SRPE (2023-10-18) did not converge: argument family not permitted for MixedLM initialization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