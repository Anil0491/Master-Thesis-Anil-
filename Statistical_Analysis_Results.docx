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7FFC" w14:textId="77777777" w:rsidR="00974A77" w:rsidRDefault="00000000">
      <w:pPr>
        <w:pStyle w:val="Heading1"/>
      </w:pPr>
      <w:r>
        <w:t>Statistical Analysis Results</w:t>
      </w:r>
    </w:p>
    <w:p w14:paraId="7775A363" w14:textId="77777777" w:rsidR="00974A77" w:rsidRDefault="00000000">
      <w:pPr>
        <w:pStyle w:val="Heading2"/>
      </w:pPr>
      <w:r>
        <w:t>Descriptive Statistics for Entire Dataset</w:t>
      </w:r>
    </w:p>
    <w:p w14:paraId="7709F9AF" w14:textId="77777777" w:rsidR="00974A77" w:rsidRDefault="00000000">
      <w:r>
        <w:t>RSI-modified (Imp-Mom) [m/s] Descriptive Statistics:</w:t>
      </w:r>
    </w:p>
    <w:p w14:paraId="54BC9DFE" w14:textId="77777777" w:rsidR="00974A77" w:rsidRDefault="00000000">
      <w:r>
        <w:t>count: 99.00</w:t>
      </w:r>
    </w:p>
    <w:p w14:paraId="6305F702" w14:textId="77777777" w:rsidR="00974A77" w:rsidRDefault="00000000">
      <w:r>
        <w:t>mean: 0.53</w:t>
      </w:r>
    </w:p>
    <w:p w14:paraId="76E1EA7B" w14:textId="77777777" w:rsidR="00974A77" w:rsidRDefault="00000000">
      <w:r>
        <w:t>std: 0.11</w:t>
      </w:r>
    </w:p>
    <w:p w14:paraId="53ED59F5" w14:textId="77777777" w:rsidR="00974A77" w:rsidRDefault="00000000">
      <w:r>
        <w:t>min: 0.30</w:t>
      </w:r>
    </w:p>
    <w:p w14:paraId="53A0EDC9" w14:textId="77777777" w:rsidR="00974A77" w:rsidRDefault="00000000">
      <w:r>
        <w:t>25%: 0.48</w:t>
      </w:r>
    </w:p>
    <w:p w14:paraId="5FCF136E" w14:textId="77777777" w:rsidR="00974A77" w:rsidRDefault="00000000">
      <w:r>
        <w:t>50%: 0.53</w:t>
      </w:r>
    </w:p>
    <w:p w14:paraId="262953E1" w14:textId="77777777" w:rsidR="00974A77" w:rsidRDefault="00000000">
      <w:r>
        <w:t>75%: 0.59</w:t>
      </w:r>
    </w:p>
    <w:p w14:paraId="1A83AE51" w14:textId="77777777" w:rsidR="00974A77" w:rsidRDefault="00000000">
      <w:r>
        <w:t>max: 1.12</w:t>
      </w:r>
    </w:p>
    <w:p w14:paraId="48C30928" w14:textId="77777777" w:rsidR="00974A77" w:rsidRDefault="00000000">
      <w:r>
        <w:t>RSI-modified (Imp-Mom) [m/s]_Post-Practice Descriptive Statistics:</w:t>
      </w:r>
    </w:p>
    <w:p w14:paraId="7D43120D" w14:textId="77777777" w:rsidR="00974A77" w:rsidRDefault="00000000">
      <w:r>
        <w:t>count: 99.00</w:t>
      </w:r>
    </w:p>
    <w:p w14:paraId="11188AB7" w14:textId="77777777" w:rsidR="00974A77" w:rsidRDefault="00000000">
      <w:r>
        <w:t>mean: 0.50</w:t>
      </w:r>
    </w:p>
    <w:p w14:paraId="758E4A0C" w14:textId="77777777" w:rsidR="00974A77" w:rsidRDefault="00000000">
      <w:r>
        <w:t>std: 0.12</w:t>
      </w:r>
    </w:p>
    <w:p w14:paraId="6EBB97B5" w14:textId="77777777" w:rsidR="00974A77" w:rsidRDefault="00000000">
      <w:r>
        <w:t>min: 0.26</w:t>
      </w:r>
    </w:p>
    <w:p w14:paraId="2DB7E394" w14:textId="77777777" w:rsidR="00974A77" w:rsidRDefault="00000000">
      <w:r>
        <w:t>25%: 0.41</w:t>
      </w:r>
    </w:p>
    <w:p w14:paraId="02A2831B" w14:textId="77777777" w:rsidR="00974A77" w:rsidRDefault="00000000">
      <w:r>
        <w:t>50%: 0.51</w:t>
      </w:r>
    </w:p>
    <w:p w14:paraId="2F8C4A39" w14:textId="77777777" w:rsidR="00974A77" w:rsidRDefault="00000000">
      <w:r>
        <w:t>75%: 0.55</w:t>
      </w:r>
    </w:p>
    <w:p w14:paraId="34083504" w14:textId="77777777" w:rsidR="00974A77" w:rsidRDefault="00000000">
      <w:r>
        <w:t>max: 0.79</w:t>
      </w:r>
    </w:p>
    <w:p w14:paraId="39E6AFCC" w14:textId="77777777" w:rsidR="00974A77" w:rsidRDefault="00000000">
      <w:r>
        <w:t>Eccentric Duration [ms] Descriptive Statistics:</w:t>
      </w:r>
    </w:p>
    <w:p w14:paraId="61F2FAAD" w14:textId="77777777" w:rsidR="00974A77" w:rsidRDefault="00000000">
      <w:r>
        <w:t>count: 99.00</w:t>
      </w:r>
    </w:p>
    <w:p w14:paraId="4187A952" w14:textId="77777777" w:rsidR="00974A77" w:rsidRDefault="00000000">
      <w:r>
        <w:t>mean: 513.05</w:t>
      </w:r>
    </w:p>
    <w:p w14:paraId="0C778CE7" w14:textId="77777777" w:rsidR="00974A77" w:rsidRDefault="00000000">
      <w:r>
        <w:t>std: 57.15</w:t>
      </w:r>
    </w:p>
    <w:p w14:paraId="616532C9" w14:textId="77777777" w:rsidR="00974A77" w:rsidRDefault="00000000">
      <w:r>
        <w:t>min: 404.00</w:t>
      </w:r>
    </w:p>
    <w:p w14:paraId="025A440E" w14:textId="77777777" w:rsidR="00974A77" w:rsidRDefault="00000000">
      <w:r>
        <w:lastRenderedPageBreak/>
        <w:t>25%: 462.00</w:t>
      </w:r>
    </w:p>
    <w:p w14:paraId="5BF18A4D" w14:textId="77777777" w:rsidR="00974A77" w:rsidRDefault="00000000">
      <w:r>
        <w:t>50%: 511.00</w:t>
      </w:r>
    </w:p>
    <w:p w14:paraId="5C53952C" w14:textId="77777777" w:rsidR="00974A77" w:rsidRDefault="00000000">
      <w:r>
        <w:t>75%: 565.50</w:t>
      </w:r>
    </w:p>
    <w:p w14:paraId="0D8EAABB" w14:textId="77777777" w:rsidR="00974A77" w:rsidRDefault="00000000">
      <w:r>
        <w:t>max: 618.00</w:t>
      </w:r>
    </w:p>
    <w:p w14:paraId="35387112" w14:textId="77777777" w:rsidR="00974A77" w:rsidRDefault="00000000">
      <w:r>
        <w:t>Eccentric Duration [ms]_Post-Practice Descriptive Statistics:</w:t>
      </w:r>
    </w:p>
    <w:p w14:paraId="51568EAA" w14:textId="77777777" w:rsidR="00974A77" w:rsidRDefault="00000000">
      <w:r>
        <w:t>count: 99.00</w:t>
      </w:r>
    </w:p>
    <w:p w14:paraId="00ABE268" w14:textId="77777777" w:rsidR="00974A77" w:rsidRDefault="00000000">
      <w:r>
        <w:t>mean: 524.72</w:t>
      </w:r>
    </w:p>
    <w:p w14:paraId="5D1970AB" w14:textId="77777777" w:rsidR="00974A77" w:rsidRDefault="00000000">
      <w:r>
        <w:t>std: 61.96</w:t>
      </w:r>
    </w:p>
    <w:p w14:paraId="34043580" w14:textId="77777777" w:rsidR="00974A77" w:rsidRDefault="00000000">
      <w:r>
        <w:t>min: 404.00</w:t>
      </w:r>
    </w:p>
    <w:p w14:paraId="20854B97" w14:textId="77777777" w:rsidR="00974A77" w:rsidRDefault="00000000">
      <w:r>
        <w:t>25%: 482.00</w:t>
      </w:r>
    </w:p>
    <w:p w14:paraId="34B19C66" w14:textId="77777777" w:rsidR="00974A77" w:rsidRDefault="00000000">
      <w:r>
        <w:t>50%: 527.00</w:t>
      </w:r>
    </w:p>
    <w:p w14:paraId="1CC9C5E8" w14:textId="77777777" w:rsidR="00974A77" w:rsidRDefault="00000000">
      <w:r>
        <w:t>75%: 567.50</w:t>
      </w:r>
    </w:p>
    <w:p w14:paraId="03BA0863" w14:textId="77777777" w:rsidR="00974A77" w:rsidRDefault="00000000">
      <w:r>
        <w:t>max: 673.00</w:t>
      </w:r>
    </w:p>
    <w:p w14:paraId="12E06CCC" w14:textId="77777777" w:rsidR="00974A77" w:rsidRDefault="00000000">
      <w:r>
        <w:t>Jump Height (Imp-Mom) in Inches [in] Descriptive Statistics:</w:t>
      </w:r>
    </w:p>
    <w:p w14:paraId="46BA95BE" w14:textId="77777777" w:rsidR="00974A77" w:rsidRDefault="00000000">
      <w:r>
        <w:t>count: 99.00</w:t>
      </w:r>
    </w:p>
    <w:p w14:paraId="7F0F665F" w14:textId="77777777" w:rsidR="00974A77" w:rsidRDefault="00000000">
      <w:r>
        <w:t>mean: 16.04</w:t>
      </w:r>
    </w:p>
    <w:p w14:paraId="0CD74E3D" w14:textId="77777777" w:rsidR="00974A77" w:rsidRDefault="00000000">
      <w:r>
        <w:t>std: 3.28</w:t>
      </w:r>
    </w:p>
    <w:p w14:paraId="3AE13A39" w14:textId="77777777" w:rsidR="00974A77" w:rsidRDefault="00000000">
      <w:r>
        <w:t>min: 9.50</w:t>
      </w:r>
    </w:p>
    <w:p w14:paraId="6D838228" w14:textId="77777777" w:rsidR="00974A77" w:rsidRDefault="00000000">
      <w:r>
        <w:t>25%: 14.45</w:t>
      </w:r>
    </w:p>
    <w:p w14:paraId="6925367C" w14:textId="77777777" w:rsidR="00974A77" w:rsidRDefault="00000000">
      <w:r>
        <w:t>50%: 16.10</w:t>
      </w:r>
    </w:p>
    <w:p w14:paraId="53A819EC" w14:textId="77777777" w:rsidR="00974A77" w:rsidRDefault="00000000">
      <w:r>
        <w:t>75%: 17.65</w:t>
      </w:r>
    </w:p>
    <w:p w14:paraId="72F75BA2" w14:textId="77777777" w:rsidR="00974A77" w:rsidRDefault="00000000">
      <w:r>
        <w:t>max: 39.40</w:t>
      </w:r>
    </w:p>
    <w:p w14:paraId="16833B15" w14:textId="77777777" w:rsidR="00974A77" w:rsidRDefault="00000000">
      <w:r>
        <w:t>Jump Height (Imp-Mom) in Inches [in]_Post-Practice Descriptive Statistics:</w:t>
      </w:r>
    </w:p>
    <w:p w14:paraId="437E5764" w14:textId="77777777" w:rsidR="00974A77" w:rsidRDefault="00000000">
      <w:r>
        <w:t>count: 99.00</w:t>
      </w:r>
    </w:p>
    <w:p w14:paraId="60EB6B19" w14:textId="77777777" w:rsidR="00974A77" w:rsidRDefault="00000000">
      <w:r>
        <w:t>mean: 15.19</w:t>
      </w:r>
    </w:p>
    <w:p w14:paraId="42787AC5" w14:textId="77777777" w:rsidR="00974A77" w:rsidRDefault="00000000">
      <w:r>
        <w:t>std: 3.01</w:t>
      </w:r>
    </w:p>
    <w:p w14:paraId="230AA57E" w14:textId="77777777" w:rsidR="00974A77" w:rsidRDefault="00000000">
      <w:r>
        <w:lastRenderedPageBreak/>
        <w:t>min: 8.60</w:t>
      </w:r>
    </w:p>
    <w:p w14:paraId="6A7BA903" w14:textId="77777777" w:rsidR="00974A77" w:rsidRDefault="00000000">
      <w:r>
        <w:t>25%: 13.20</w:t>
      </w:r>
    </w:p>
    <w:p w14:paraId="250FDAEB" w14:textId="77777777" w:rsidR="00974A77" w:rsidRDefault="00000000">
      <w:r>
        <w:t>50%: 15.20</w:t>
      </w:r>
    </w:p>
    <w:p w14:paraId="6C4E2264" w14:textId="77777777" w:rsidR="00974A77" w:rsidRDefault="00000000">
      <w:r>
        <w:t>75%: 17.30</w:t>
      </w:r>
    </w:p>
    <w:p w14:paraId="0C8A38F0" w14:textId="77777777" w:rsidR="00974A77" w:rsidRDefault="00000000">
      <w:r>
        <w:t>max: 26.20</w:t>
      </w:r>
    </w:p>
    <w:p w14:paraId="2DB7042A" w14:textId="77777777" w:rsidR="00974A77" w:rsidRDefault="00000000">
      <w:r>
        <w:t>Eccentric Braking RFD / BM [N/s/kg] Descriptive Statistics:</w:t>
      </w:r>
    </w:p>
    <w:p w14:paraId="612782D7" w14:textId="77777777" w:rsidR="00974A77" w:rsidRDefault="00000000">
      <w:r>
        <w:t>count: 99.00</w:t>
      </w:r>
    </w:p>
    <w:p w14:paraId="43D36C2A" w14:textId="77777777" w:rsidR="00974A77" w:rsidRDefault="00000000">
      <w:r>
        <w:t>mean: 66.92</w:t>
      </w:r>
    </w:p>
    <w:p w14:paraId="20E95CFA" w14:textId="77777777" w:rsidR="00974A77" w:rsidRDefault="00000000">
      <w:r>
        <w:t>std: 20.08</w:t>
      </w:r>
    </w:p>
    <w:p w14:paraId="33A0B4DE" w14:textId="77777777" w:rsidR="00974A77" w:rsidRDefault="00000000">
      <w:r>
        <w:t>min: 34.00</w:t>
      </w:r>
    </w:p>
    <w:p w14:paraId="37477E84" w14:textId="77777777" w:rsidR="00974A77" w:rsidRDefault="00000000">
      <w:r>
        <w:t>25%: 51.50</w:t>
      </w:r>
    </w:p>
    <w:p w14:paraId="4CCD6DF0" w14:textId="77777777" w:rsidR="00974A77" w:rsidRDefault="00000000">
      <w:r>
        <w:t>50%: 65.00</w:t>
      </w:r>
    </w:p>
    <w:p w14:paraId="7FFF5DCF" w14:textId="77777777" w:rsidR="00974A77" w:rsidRDefault="00000000">
      <w:r>
        <w:t>75%: 78.00</w:t>
      </w:r>
    </w:p>
    <w:p w14:paraId="02BED54D" w14:textId="77777777" w:rsidR="00974A77" w:rsidRDefault="00000000">
      <w:r>
        <w:t>max: 128.00</w:t>
      </w:r>
    </w:p>
    <w:p w14:paraId="6E098B44" w14:textId="77777777" w:rsidR="00974A77" w:rsidRDefault="00000000">
      <w:r>
        <w:t>Eccentric Braking RFD / BM [N/s/kg]_Post-Practice Descriptive Statistics:</w:t>
      </w:r>
    </w:p>
    <w:p w14:paraId="7F30948E" w14:textId="77777777" w:rsidR="00974A77" w:rsidRDefault="00000000">
      <w:r>
        <w:t>count: 99.00</w:t>
      </w:r>
    </w:p>
    <w:p w14:paraId="05C00F3D" w14:textId="77777777" w:rsidR="00974A77" w:rsidRDefault="00000000">
      <w:r>
        <w:t>mean: 59.53</w:t>
      </w:r>
    </w:p>
    <w:p w14:paraId="3415502F" w14:textId="77777777" w:rsidR="00974A77" w:rsidRDefault="00000000">
      <w:r>
        <w:t>std: 21.80</w:t>
      </w:r>
    </w:p>
    <w:p w14:paraId="30B1D751" w14:textId="77777777" w:rsidR="00974A77" w:rsidRDefault="00000000">
      <w:r>
        <w:t>min: 24.00</w:t>
      </w:r>
    </w:p>
    <w:p w14:paraId="319E19C4" w14:textId="77777777" w:rsidR="00974A77" w:rsidRDefault="00000000">
      <w:r>
        <w:t>25%: 43.50</w:t>
      </w:r>
    </w:p>
    <w:p w14:paraId="194F37CB" w14:textId="77777777" w:rsidR="00974A77" w:rsidRDefault="00000000">
      <w:r>
        <w:t>50%: 57.00</w:t>
      </w:r>
    </w:p>
    <w:p w14:paraId="0F1C1415" w14:textId="77777777" w:rsidR="00974A77" w:rsidRDefault="00000000">
      <w:r>
        <w:t>75%: 69.00</w:t>
      </w:r>
    </w:p>
    <w:p w14:paraId="433B18FC" w14:textId="77777777" w:rsidR="00974A77" w:rsidRDefault="00000000">
      <w:r>
        <w:t>max: 121.00</w:t>
      </w:r>
    </w:p>
    <w:p w14:paraId="4D3A4D98" w14:textId="77777777" w:rsidR="00974A77" w:rsidRDefault="00000000">
      <w:r>
        <w:t>Force at Zero Velocity / BM [N/kg] Descriptive Statistics:</w:t>
      </w:r>
    </w:p>
    <w:p w14:paraId="50BF9616" w14:textId="77777777" w:rsidR="00974A77" w:rsidRDefault="00000000">
      <w:r>
        <w:t>count: 99.00</w:t>
      </w:r>
    </w:p>
    <w:p w14:paraId="60EDA9F9" w14:textId="77777777" w:rsidR="00974A77" w:rsidRDefault="00000000">
      <w:r>
        <w:t>mean: 22.31</w:t>
      </w:r>
    </w:p>
    <w:p w14:paraId="189EA973" w14:textId="77777777" w:rsidR="00974A77" w:rsidRDefault="00000000">
      <w:r>
        <w:lastRenderedPageBreak/>
        <w:t>std: 2.19</w:t>
      </w:r>
    </w:p>
    <w:p w14:paraId="19D75B26" w14:textId="77777777" w:rsidR="00974A77" w:rsidRDefault="00000000">
      <w:r>
        <w:t>min: 17.94</w:t>
      </w:r>
    </w:p>
    <w:p w14:paraId="75D08762" w14:textId="77777777" w:rsidR="00974A77" w:rsidRDefault="00000000">
      <w:r>
        <w:t>25%: 20.71</w:t>
      </w:r>
    </w:p>
    <w:p w14:paraId="5BE6BED9" w14:textId="77777777" w:rsidR="00974A77" w:rsidRDefault="00000000">
      <w:r>
        <w:t>50%: 22.08</w:t>
      </w:r>
    </w:p>
    <w:p w14:paraId="3E347B99" w14:textId="77777777" w:rsidR="00974A77" w:rsidRDefault="00000000">
      <w:r>
        <w:t>75%: 23.59</w:t>
      </w:r>
    </w:p>
    <w:p w14:paraId="7E768494" w14:textId="77777777" w:rsidR="00974A77" w:rsidRDefault="00000000">
      <w:r>
        <w:t>max: 28.53</w:t>
      </w:r>
    </w:p>
    <w:p w14:paraId="23C92677" w14:textId="77777777" w:rsidR="00974A77" w:rsidRDefault="00000000">
      <w:r>
        <w:t>Force at Zero Velocity / BM [N/kg]_Post-Practice Descriptive Statistics:</w:t>
      </w:r>
    </w:p>
    <w:p w14:paraId="76D57114" w14:textId="77777777" w:rsidR="00974A77" w:rsidRDefault="00000000">
      <w:r>
        <w:t>count: 99.00</w:t>
      </w:r>
    </w:p>
    <w:p w14:paraId="756001E6" w14:textId="77777777" w:rsidR="00974A77" w:rsidRDefault="00000000">
      <w:r>
        <w:t>mean: 21.09</w:t>
      </w:r>
    </w:p>
    <w:p w14:paraId="7F35DBA6" w14:textId="77777777" w:rsidR="00974A77" w:rsidRDefault="00000000">
      <w:r>
        <w:t>std: 2.75</w:t>
      </w:r>
    </w:p>
    <w:p w14:paraId="50385C53" w14:textId="77777777" w:rsidR="00974A77" w:rsidRDefault="00000000">
      <w:r>
        <w:t>min: 16.24</w:t>
      </w:r>
    </w:p>
    <w:p w14:paraId="1D3AC115" w14:textId="77777777" w:rsidR="00974A77" w:rsidRDefault="00000000">
      <w:r>
        <w:t>25%: 18.96</w:t>
      </w:r>
    </w:p>
    <w:p w14:paraId="720E0FCD" w14:textId="77777777" w:rsidR="00974A77" w:rsidRDefault="00000000">
      <w:r>
        <w:t>50%: 20.86</w:t>
      </w:r>
    </w:p>
    <w:p w14:paraId="20812F20" w14:textId="77777777" w:rsidR="00974A77" w:rsidRDefault="00000000">
      <w:r>
        <w:t>75%: 22.71</w:t>
      </w:r>
    </w:p>
    <w:p w14:paraId="16F997A6" w14:textId="77777777" w:rsidR="00974A77" w:rsidRDefault="00000000">
      <w:r>
        <w:t>max: 28.23</w:t>
      </w:r>
    </w:p>
    <w:p w14:paraId="003B778D" w14:textId="77777777" w:rsidR="00974A77" w:rsidRDefault="00000000">
      <w:pPr>
        <w:pStyle w:val="Heading2"/>
      </w:pPr>
      <w:r>
        <w:t>Analysis by Position</w:t>
      </w:r>
    </w:p>
    <w:p w14:paraId="04661133" w14:textId="77777777" w:rsidR="00974A77" w:rsidRDefault="00000000">
      <w:pPr>
        <w:pStyle w:val="Heading3"/>
      </w:pPr>
      <w:r>
        <w:t>Position: Forward</w:t>
      </w:r>
    </w:p>
    <w:p w14:paraId="5AAE951D" w14:textId="77777777" w:rsidR="00974A77" w:rsidRDefault="00000000">
      <w:r>
        <w:t>Shapiro-Wilk RSI-modified (Imp-Mom) [m/s]: Stat=0.681, P-value=0.000</w:t>
      </w:r>
    </w:p>
    <w:p w14:paraId="769B5B99" w14:textId="77777777" w:rsidR="00974A77" w:rsidRDefault="00000000">
      <w:r>
        <w:t>Shapiro-Wilk RSI-modified (Imp-Mom) [m/s]_Post-Practice: Stat=0.913, P-value=0.023</w:t>
      </w:r>
    </w:p>
    <w:p w14:paraId="41160361" w14:textId="77777777" w:rsidR="00974A77" w:rsidRDefault="00000000">
      <w:r>
        <w:t>Paired t-test between RSI-modified (Imp-Mom) [m/s] and RSI-modified (Imp-Mom) [m/s]_Post-Practice: t-statistic=1.639, p-value=0.113, SWC=0.030</w:t>
      </w:r>
    </w:p>
    <w:p w14:paraId="048C7164" w14:textId="77777777" w:rsidR="00974A77" w:rsidRDefault="00000000">
      <w:r>
        <w:t>Shapiro-Wilk Eccentric Duration [ms]: Stat=0.924, P-value=0.043</w:t>
      </w:r>
    </w:p>
    <w:p w14:paraId="1AE6B1F1" w14:textId="77777777" w:rsidR="00974A77" w:rsidRDefault="00000000">
      <w:r>
        <w:t>Shapiro-Wilk Eccentric Duration [ms]_Post-Practice: Stat=0.965, P-value=0.453</w:t>
      </w:r>
    </w:p>
    <w:p w14:paraId="1F452F43" w14:textId="77777777" w:rsidR="00974A77" w:rsidRDefault="00000000">
      <w:r>
        <w:t>Paired t-test between Eccentric Duration [ms] and Eccentric Duration [ms]_Post-Practice: t-statistic=0.458, p-value=0.651, SWC=12.321</w:t>
      </w:r>
    </w:p>
    <w:p w14:paraId="3C32E678" w14:textId="77777777" w:rsidR="00974A77" w:rsidRDefault="00000000">
      <w:r>
        <w:t>Shapiro-Wilk Jump Height (Imp-Mom) in Inches [in]: Stat=0.665, P-value=0.000</w:t>
      </w:r>
    </w:p>
    <w:p w14:paraId="07C06E3A" w14:textId="77777777" w:rsidR="00974A77" w:rsidRDefault="00000000">
      <w:r>
        <w:t>Shapiro-Wilk Jump Height (Imp-Mom) in Inches [in]_Post-Practice: Stat=0.934, P-value=0.076</w:t>
      </w:r>
    </w:p>
    <w:p w14:paraId="7C51585F" w14:textId="77777777" w:rsidR="00974A77" w:rsidRDefault="00000000">
      <w:r>
        <w:lastRenderedPageBreak/>
        <w:t>Paired t-test between Jump Height (Imp-Mom) in Inches [in] and Jump Height (Imp-Mom) in Inches [in]_Post-Practice: t-statistic=1.871, p-value=0.072, SWC=1.074</w:t>
      </w:r>
    </w:p>
    <w:p w14:paraId="57B82248" w14:textId="77777777" w:rsidR="00974A77" w:rsidRDefault="00000000">
      <w:r>
        <w:t>Shapiro-Wilk Eccentric Braking RFD / BM [N/s/kg]: Stat=0.952, P-value=0.223</w:t>
      </w:r>
    </w:p>
    <w:p w14:paraId="4E08020A" w14:textId="77777777" w:rsidR="00974A77" w:rsidRDefault="00000000">
      <w:r>
        <w:t>Shapiro-Wilk Eccentric Braking RFD / BM [N/s/kg]_Post-Practice: Stat=0.964, P-value=0.436</w:t>
      </w:r>
    </w:p>
    <w:p w14:paraId="24432A54" w14:textId="77777777" w:rsidR="00974A77" w:rsidRDefault="00000000">
      <w:r>
        <w:t>Paired t-test between Eccentric Braking RFD / BM [N/s/kg] and Eccentric Braking RFD / BM [N/s/kg]_Post-Practice: t-statistic=3.021, p-value=0.005, SWC=3.190</w:t>
      </w:r>
    </w:p>
    <w:p w14:paraId="3FBB932F" w14:textId="77777777" w:rsidR="00974A77" w:rsidRDefault="00000000">
      <w:r>
        <w:t>Shapiro-Wilk Force at Zero Velocity / BM [N/kg]: Stat=0.984, P-value=0.937</w:t>
      </w:r>
    </w:p>
    <w:p w14:paraId="1A0A5488" w14:textId="77777777" w:rsidR="00974A77" w:rsidRDefault="00000000">
      <w:r>
        <w:t>Shapiro-Wilk Force at Zero Velocity / BM [N/kg]_Post-Practice: Stat=0.963, P-value=0.411</w:t>
      </w:r>
    </w:p>
    <w:p w14:paraId="1959B2CF" w14:textId="77777777" w:rsidR="00974A77" w:rsidRDefault="00000000">
      <w:r>
        <w:t>Paired t-test between Force at Zero Velocity / BM [N/kg] and Force at Zero Velocity / BM [N/kg]_Post-Practice: t-statistic=3.499, p-value=0.002, SWC=0.342</w:t>
      </w:r>
    </w:p>
    <w:p w14:paraId="212D7B07" w14:textId="77777777" w:rsidR="00974A77" w:rsidRDefault="00000000">
      <w:pPr>
        <w:pStyle w:val="Heading3"/>
      </w:pPr>
      <w:r>
        <w:t>Position: Guard</w:t>
      </w:r>
    </w:p>
    <w:p w14:paraId="68D58E7D" w14:textId="77777777" w:rsidR="00974A77" w:rsidRDefault="00000000">
      <w:r>
        <w:t>Shapiro-Wilk RSI-modified (Imp-Mom) [m/s]: Stat=0.973, P-value=0.135</w:t>
      </w:r>
    </w:p>
    <w:p w14:paraId="63C82E2B" w14:textId="77777777" w:rsidR="00974A77" w:rsidRDefault="00000000">
      <w:r>
        <w:t>Shapiro-Wilk RSI-modified (Imp-Mom) [m/s]_Post-Practice: Stat=0.975, P-value=0.175</w:t>
      </w:r>
    </w:p>
    <w:p w14:paraId="11A022E2" w14:textId="77777777" w:rsidR="00974A77" w:rsidRDefault="00000000">
      <w:r>
        <w:t>Paired t-test between RSI-modified (Imp-Mom) [m/s] and RSI-modified (Imp-Mom) [m/s]_Post-Practice: t-statistic=3.014, p-value=0.004, SWC=0.018</w:t>
      </w:r>
    </w:p>
    <w:p w14:paraId="4766E3DC" w14:textId="77777777" w:rsidR="00974A77" w:rsidRDefault="00000000">
      <w:r>
        <w:t>Shapiro-Wilk Eccentric Duration [ms]: Stat=0.964, P-value=0.039</w:t>
      </w:r>
    </w:p>
    <w:p w14:paraId="51404BC2" w14:textId="77777777" w:rsidR="00974A77" w:rsidRDefault="00000000">
      <w:r>
        <w:t>Shapiro-Wilk Eccentric Duration [ms]_Post-Practice: Stat=0.984, P-value=0.513</w:t>
      </w:r>
    </w:p>
    <w:p w14:paraId="2AA72D57" w14:textId="77777777" w:rsidR="00974A77" w:rsidRDefault="00000000">
      <w:r>
        <w:t>Paired t-test between Eccentric Duration [ms] and Eccentric Duration [ms]_Post-Practice: t-statistic=-3.291, p-value=0.002, SWC=10.934</w:t>
      </w:r>
    </w:p>
    <w:p w14:paraId="6A83309B" w14:textId="77777777" w:rsidR="00974A77" w:rsidRDefault="00000000">
      <w:r>
        <w:t>Shapiro-Wilk Jump Height (Imp-Mom) in Inches [in]: Stat=0.979, P-value=0.296</w:t>
      </w:r>
    </w:p>
    <w:p w14:paraId="45EC8785" w14:textId="77777777" w:rsidR="00974A77" w:rsidRDefault="00000000">
      <w:r>
        <w:t>Shapiro-Wilk Jump Height (Imp-Mom) in Inches [in]_Post-Practice: Stat=0.933, P-value=0.001</w:t>
      </w:r>
    </w:p>
    <w:p w14:paraId="1E17D1A9" w14:textId="77777777" w:rsidR="00974A77" w:rsidRDefault="00000000">
      <w:r>
        <w:t>Paired t-test between Jump Height (Imp-Mom) in Inches [in] and Jump Height (Imp-Mom) in Inches [in]_Post-Practice: t-statistic=1.987, p-value=0.051, SWC=0.392</w:t>
      </w:r>
    </w:p>
    <w:p w14:paraId="12D2F9CB" w14:textId="77777777" w:rsidR="00974A77" w:rsidRDefault="00000000">
      <w:r>
        <w:t>Shapiro-Wilk Eccentric Braking RFD / BM [N/s/kg]: Stat=0.958, P-value=0.019</w:t>
      </w:r>
    </w:p>
    <w:p w14:paraId="42C59978" w14:textId="77777777" w:rsidR="00974A77" w:rsidRDefault="00000000">
      <w:r>
        <w:t>Shapiro-Wilk Eccentric Braking RFD / BM [N/s/kg]_Post-Practice: Stat=0.911, P-value=0.000</w:t>
      </w:r>
    </w:p>
    <w:p w14:paraId="319D5754" w14:textId="77777777" w:rsidR="00974A77" w:rsidRDefault="00000000">
      <w:r>
        <w:t>Paired t-test between Eccentric Braking RFD / BM [N/s/kg] and Eccentric Braking RFD / BM [N/s/kg]_Post-Practice: t-statistic=3.936, p-value=0.000, SWC=4.319</w:t>
      </w:r>
    </w:p>
    <w:p w14:paraId="7C2BF6F9" w14:textId="77777777" w:rsidR="00974A77" w:rsidRDefault="00000000">
      <w:r>
        <w:lastRenderedPageBreak/>
        <w:t>Shapiro-Wilk Force at Zero Velocity / BM [N/kg]: Stat=0.973, P-value=0.136</w:t>
      </w:r>
    </w:p>
    <w:p w14:paraId="3DAE96E8" w14:textId="77777777" w:rsidR="00974A77" w:rsidRDefault="00000000">
      <w:r>
        <w:t>Shapiro-Wilk Force at Zero Velocity / BM [N/kg]_Post-Practice: Stat=0.958, P-value=0.019</w:t>
      </w:r>
    </w:p>
    <w:p w14:paraId="6DE02436" w14:textId="77777777" w:rsidR="00974A77" w:rsidRDefault="00000000">
      <w:r>
        <w:t>Paired t-test between Force at Zero Velocity / BM [N/kg] and Force at Zero Velocity / BM [N/kg]_Post-Practice: t-statistic=4.371, p-value=0.000, SWC=0.473</w:t>
      </w:r>
    </w:p>
    <w:p w14:paraId="4ADA14F7" w14:textId="77777777" w:rsidR="00974A77" w:rsidRDefault="00000000">
      <w:pPr>
        <w:pStyle w:val="Heading2"/>
      </w:pPr>
      <w:r>
        <w:t>Analysis by Date</w:t>
      </w:r>
    </w:p>
    <w:p w14:paraId="2B63308F" w14:textId="77777777" w:rsidR="00974A77" w:rsidRDefault="00000000">
      <w:pPr>
        <w:pStyle w:val="Heading3"/>
      </w:pPr>
      <w:r>
        <w:t>Date: 2023-09-19</w:t>
      </w:r>
    </w:p>
    <w:p w14:paraId="174A95D9" w14:textId="77777777" w:rsidR="00974A77" w:rsidRDefault="00000000">
      <w:r>
        <w:t>Shapiro-Wilk RSI-modified (Imp-Mom) [m/s]: Stat=0.955, P-value=0.633</w:t>
      </w:r>
    </w:p>
    <w:p w14:paraId="23636CA4" w14:textId="77777777" w:rsidR="00974A77" w:rsidRDefault="00000000">
      <w:r>
        <w:t>Shapiro-Wilk RSI-modified (Imp-Mom) [m/s]_Post-Practice: Stat=0.967, P-value=0.838</w:t>
      </w:r>
    </w:p>
    <w:p w14:paraId="384B9C01" w14:textId="77777777" w:rsidR="00974A77" w:rsidRDefault="00000000">
      <w:r>
        <w:t>Paired t-test between RSI-modified (Imp-Mom) [m/s] and RSI-modified (Imp-Mom) [m/s]_Post-Practice: t-statistic=2.587, p-value=0.023, SWC=0.019</w:t>
      </w:r>
    </w:p>
    <w:p w14:paraId="47ACB6B1" w14:textId="77777777" w:rsidR="00974A77" w:rsidRDefault="00000000">
      <w:r>
        <w:t>Shapiro-Wilk Eccentric Duration [ms]: Stat=0.972, P-value=0.905</w:t>
      </w:r>
    </w:p>
    <w:p w14:paraId="47E98675" w14:textId="77777777" w:rsidR="00974A77" w:rsidRDefault="00000000">
      <w:r>
        <w:t>Shapiro-Wilk Eccentric Duration [ms]_Post-Practice: Stat=0.850, P-value=0.022</w:t>
      </w:r>
    </w:p>
    <w:p w14:paraId="64D80E65" w14:textId="77777777" w:rsidR="00974A77" w:rsidRDefault="00000000">
      <w:r>
        <w:t>Paired t-test between Eccentric Duration [ms] and Eccentric Duration [ms]_Post-Practice: t-statistic=-1.983, p-value=0.069, SWC=10.114</w:t>
      </w:r>
    </w:p>
    <w:p w14:paraId="4FAD1501" w14:textId="77777777" w:rsidR="00974A77" w:rsidRDefault="00000000">
      <w:r>
        <w:t>Shapiro-Wilk Jump Height (Imp-Mom) in Inches [in]: Stat=0.941, P-value=0.431</w:t>
      </w:r>
    </w:p>
    <w:p w14:paraId="3E0B98D0" w14:textId="77777777" w:rsidR="00974A77" w:rsidRDefault="00000000">
      <w:r>
        <w:t>Shapiro-Wilk Jump Height (Imp-Mom) in Inches [in]_Post-Practice: Stat=0.964, P-value=0.781</w:t>
      </w:r>
    </w:p>
    <w:p w14:paraId="5DF2280C" w14:textId="77777777" w:rsidR="00974A77" w:rsidRDefault="00000000">
      <w:r>
        <w:t>Paired t-test between Jump Height (Imp-Mom) in Inches [in] and Jump Height (Imp-Mom) in Inches [in]_Post-Practice: t-statistic=2.574, p-value=0.023, SWC=0.422</w:t>
      </w:r>
    </w:p>
    <w:p w14:paraId="2DF72EF3" w14:textId="77777777" w:rsidR="00974A77" w:rsidRDefault="00000000">
      <w:r>
        <w:t>Shapiro-Wilk Eccentric Braking RFD / BM [N/s/kg]: Stat=0.940, P-value=0.417</w:t>
      </w:r>
    </w:p>
    <w:p w14:paraId="7ED0EAE7" w14:textId="77777777" w:rsidR="00974A77" w:rsidRDefault="00000000">
      <w:r>
        <w:t>Shapiro-Wilk Eccentric Braking RFD / BM [N/s/kg]_Post-Practice: Stat=0.810, P-value=0.007</w:t>
      </w:r>
    </w:p>
    <w:p w14:paraId="2FD09CD3" w14:textId="77777777" w:rsidR="00974A77" w:rsidRDefault="00000000">
      <w:r>
        <w:t>Paired t-test between Eccentric Braking RFD / BM [N/s/kg] and Eccentric Braking RFD / BM [N/s/kg]_Post-Practice: t-statistic=3.708, p-value=0.003, SWC=3.251</w:t>
      </w:r>
    </w:p>
    <w:p w14:paraId="711D1CB2" w14:textId="77777777" w:rsidR="00974A77" w:rsidRDefault="00000000">
      <w:r>
        <w:t>Shapiro-Wilk Force at Zero Velocity / BM [N/kg]: Stat=0.970, P-value=0.873</w:t>
      </w:r>
    </w:p>
    <w:p w14:paraId="04E2D4E6" w14:textId="77777777" w:rsidR="00974A77" w:rsidRDefault="00000000">
      <w:r>
        <w:t>Shapiro-Wilk Force at Zero Velocity / BM [N/kg]_Post-Practice: Stat=0.935, P-value=0.353</w:t>
      </w:r>
    </w:p>
    <w:p w14:paraId="0D0E3554" w14:textId="77777777" w:rsidR="00974A77" w:rsidRDefault="00000000">
      <w:r>
        <w:t>Paired t-test between Force at Zero Velocity / BM [N/kg] and Force at Zero Velocity / BM [N/kg]_Post-Practice: t-statistic=4.499, p-value=0.001, SWC=0.284</w:t>
      </w:r>
    </w:p>
    <w:p w14:paraId="75208CB6" w14:textId="77777777" w:rsidR="00974A77" w:rsidRDefault="00000000">
      <w:pPr>
        <w:pStyle w:val="Heading3"/>
      </w:pPr>
      <w:r>
        <w:t>Date: 2023-09-26</w:t>
      </w:r>
    </w:p>
    <w:p w14:paraId="7CC320F8" w14:textId="77777777" w:rsidR="00974A77" w:rsidRDefault="00000000">
      <w:r>
        <w:t>Shapiro-Wilk RSI-modified (Imp-Mom) [m/s]: Stat=0.603, P-value=0.000</w:t>
      </w:r>
    </w:p>
    <w:p w14:paraId="64D4B7DD" w14:textId="77777777" w:rsidR="00974A77" w:rsidRDefault="00000000">
      <w:r>
        <w:lastRenderedPageBreak/>
        <w:t>Shapiro-Wilk RSI-modified (Imp-Mom) [m/s]_Post-Practice: Stat=0.934, P-value=0.582</w:t>
      </w:r>
    </w:p>
    <w:p w14:paraId="4F9E772B" w14:textId="77777777" w:rsidR="00974A77" w:rsidRDefault="00000000">
      <w:r>
        <w:t>Paired t-test between RSI-modified (Imp-Mom) [m/s] and RSI-modified (Imp-Mom) [m/s]_Post-Practice: t-statistic=0.149, p-value=0.887, SWC=0.013</w:t>
      </w:r>
    </w:p>
    <w:p w14:paraId="0D4E9D51" w14:textId="77777777" w:rsidR="00974A77" w:rsidRDefault="00000000">
      <w:r>
        <w:t>Shapiro-Wilk Eccentric Duration [ms]: Stat=0.880, P-value=0.226</w:t>
      </w:r>
    </w:p>
    <w:p w14:paraId="1BF5E719" w14:textId="77777777" w:rsidR="00974A77" w:rsidRDefault="00000000">
      <w:r>
        <w:t>Shapiro-Wilk Eccentric Duration [ms]_Post-Practice: Stat=0.927, P-value=0.523</w:t>
      </w:r>
    </w:p>
    <w:p w14:paraId="43AF662D" w14:textId="77777777" w:rsidR="00974A77" w:rsidRDefault="00000000">
      <w:r>
        <w:t>Paired t-test between Eccentric Duration [ms] and Eccentric Duration [ms]_Post-Practice: t-statistic=-0.748, p-value=0.483, SWC=9.582</w:t>
      </w:r>
    </w:p>
    <w:p w14:paraId="3AEF99C0" w14:textId="77777777" w:rsidR="00974A77" w:rsidRDefault="00000000">
      <w:r>
        <w:t>Shapiro-Wilk Jump Height (Imp-Mom) in Inches [in]: Stat=0.962, P-value=0.834</w:t>
      </w:r>
    </w:p>
    <w:p w14:paraId="14EA2695" w14:textId="77777777" w:rsidR="00974A77" w:rsidRDefault="00000000">
      <w:r>
        <w:t>Shapiro-Wilk Jump Height (Imp-Mom) in Inches [in]_Post-Practice: Stat=0.900, P-value=0.330</w:t>
      </w:r>
    </w:p>
    <w:p w14:paraId="75D6CEB5" w14:textId="77777777" w:rsidR="00974A77" w:rsidRDefault="00000000">
      <w:r>
        <w:t>Paired t-test between Jump Height (Imp-Mom) in Inches [in] and Jump Height (Imp-Mom) in Inches [in]_Post-Practice: t-statistic=-0.094, p-value=0.928, SWC=0.424</w:t>
      </w:r>
    </w:p>
    <w:p w14:paraId="4CC4F8E1" w14:textId="77777777" w:rsidR="00974A77" w:rsidRDefault="00000000">
      <w:r>
        <w:t>Shapiro-Wilk Eccentric Braking RFD / BM [N/s/kg]: Stat=0.928, P-value=0.535</w:t>
      </w:r>
    </w:p>
    <w:p w14:paraId="3B8CA4C8" w14:textId="77777777" w:rsidR="00974A77" w:rsidRDefault="00000000">
      <w:r>
        <w:t>Shapiro-Wilk Eccentric Braking RFD / BM [N/s/kg]_Post-Practice: Stat=0.981, P-value=0.966</w:t>
      </w:r>
    </w:p>
    <w:p w14:paraId="1D9A6CB7" w14:textId="77777777" w:rsidR="00974A77" w:rsidRDefault="00000000">
      <w:r>
        <w:t>Paired t-test between Eccentric Braking RFD / BM [N/s/kg] and Eccentric Braking RFD / BM [N/s/kg]_Post-Practice: t-statistic=0.405, p-value=0.700, SWC=3.129</w:t>
      </w:r>
    </w:p>
    <w:p w14:paraId="48497D13" w14:textId="77777777" w:rsidR="00974A77" w:rsidRDefault="00000000">
      <w:r>
        <w:t>Shapiro-Wilk Force at Zero Velocity / BM [N/kg]: Stat=0.955, P-value=0.773</w:t>
      </w:r>
    </w:p>
    <w:p w14:paraId="46501E83" w14:textId="77777777" w:rsidR="00974A77" w:rsidRDefault="00000000">
      <w:r>
        <w:t>Shapiro-Wilk Force at Zero Velocity / BM [N/kg]_Post-Practice: Stat=0.952, P-value=0.752</w:t>
      </w:r>
    </w:p>
    <w:p w14:paraId="0AAF74EA" w14:textId="77777777" w:rsidR="00974A77" w:rsidRDefault="00000000">
      <w:r>
        <w:t>Paired t-test between Force at Zero Velocity / BM [N/kg] and Force at Zero Velocity / BM [N/kg]_Post-Practice: t-statistic=0.266, p-value=0.799, SWC=0.418</w:t>
      </w:r>
    </w:p>
    <w:p w14:paraId="0824E903" w14:textId="77777777" w:rsidR="00974A77" w:rsidRDefault="00000000">
      <w:pPr>
        <w:pStyle w:val="Heading3"/>
      </w:pPr>
      <w:r>
        <w:t>Date: 2023-09-27</w:t>
      </w:r>
    </w:p>
    <w:p w14:paraId="0B0BCDD1" w14:textId="77777777" w:rsidR="00974A77" w:rsidRDefault="00000000">
      <w:r>
        <w:t>Shapiro-Wilk RSI-modified (Imp-Mom) [m/s]: Stat=0.940, P-value=0.551</w:t>
      </w:r>
    </w:p>
    <w:p w14:paraId="5EE38777" w14:textId="77777777" w:rsidR="00974A77" w:rsidRDefault="00000000">
      <w:r>
        <w:t>Shapiro-Wilk RSI-modified (Imp-Mom) [m/s]_Post-Practice: Stat=0.951, P-value=0.684</w:t>
      </w:r>
    </w:p>
    <w:p w14:paraId="59D0D771" w14:textId="77777777" w:rsidR="00974A77" w:rsidRDefault="00000000">
      <w:r>
        <w:t>Paired t-test between RSI-modified (Imp-Mom) [m/s] and RSI-modified (Imp-Mom) [m/s]_Post-Practice: t-statistic=0.033, p-value=0.974, SWC=0.012</w:t>
      </w:r>
    </w:p>
    <w:p w14:paraId="3BE5E384" w14:textId="77777777" w:rsidR="00974A77" w:rsidRDefault="00000000">
      <w:r>
        <w:t>Shapiro-Wilk Eccentric Duration [ms]: Stat=0.878, P-value=0.124</w:t>
      </w:r>
    </w:p>
    <w:p w14:paraId="7D561425" w14:textId="77777777" w:rsidR="00974A77" w:rsidRDefault="00000000">
      <w:r>
        <w:t>Shapiro-Wilk Eccentric Duration [ms]_Post-Practice: Stat=0.909, P-value=0.271</w:t>
      </w:r>
    </w:p>
    <w:p w14:paraId="6A4FBD6F" w14:textId="77777777" w:rsidR="00974A77" w:rsidRDefault="00000000">
      <w:r>
        <w:t>Paired t-test between Eccentric Duration [ms] and Eccentric Duration [ms]_Post-Practice: t-statistic=-0.409, p-value=0.692, SWC=13.183</w:t>
      </w:r>
    </w:p>
    <w:p w14:paraId="10233E0B" w14:textId="77777777" w:rsidR="00974A77" w:rsidRDefault="00000000">
      <w:r>
        <w:lastRenderedPageBreak/>
        <w:t>Shapiro-Wilk Jump Height (Imp-Mom) in Inches [in]: Stat=0.920, P-value=0.360</w:t>
      </w:r>
    </w:p>
    <w:p w14:paraId="330FE2FF" w14:textId="77777777" w:rsidR="00974A77" w:rsidRDefault="00000000">
      <w:r>
        <w:t>Shapiro-Wilk Jump Height (Imp-Mom) in Inches [in]_Post-Practice: Stat=0.959, P-value=0.773</w:t>
      </w:r>
    </w:p>
    <w:p w14:paraId="0384108E" w14:textId="77777777" w:rsidR="00974A77" w:rsidRDefault="00000000">
      <w:r>
        <w:t>Paired t-test between Jump Height (Imp-Mom) in Inches [in] and Jump Height (Imp-Mom) in Inches [in]_Post-Practice: t-statistic=-0.017, p-value=0.987, SWC=0.265</w:t>
      </w:r>
    </w:p>
    <w:p w14:paraId="7C7BC8BC" w14:textId="77777777" w:rsidR="00974A77" w:rsidRDefault="00000000">
      <w:r>
        <w:t>Shapiro-Wilk Eccentric Braking RFD / BM [N/s/kg]: Stat=0.917, P-value=0.336</w:t>
      </w:r>
    </w:p>
    <w:p w14:paraId="33D0DA7F" w14:textId="77777777" w:rsidR="00974A77" w:rsidRDefault="00000000">
      <w:r>
        <w:t>Shapiro-Wilk Eccentric Braking RFD / BM [N/s/kg]_Post-Practice: Stat=0.902, P-value=0.230</w:t>
      </w:r>
    </w:p>
    <w:p w14:paraId="6E5AF9E6" w14:textId="77777777" w:rsidR="00974A77" w:rsidRDefault="00000000">
      <w:r>
        <w:t>Paired t-test between Eccentric Braking RFD / BM [N/s/kg] and Eccentric Braking RFD / BM [N/s/kg]_Post-Practice: t-statistic=-0.140, p-value=0.892, SWC=4.219</w:t>
      </w:r>
    </w:p>
    <w:p w14:paraId="3331DC80" w14:textId="77777777" w:rsidR="00974A77" w:rsidRDefault="00000000">
      <w:r>
        <w:t>Shapiro-Wilk Force at Zero Velocity / BM [N/kg]: Stat=0.848, P-value=0.056</w:t>
      </w:r>
    </w:p>
    <w:p w14:paraId="1AE4DC5D" w14:textId="77777777" w:rsidR="00974A77" w:rsidRDefault="00000000">
      <w:r>
        <w:t>Shapiro-Wilk Force at Zero Velocity / BM [N/kg]_Post-Practice: Stat=0.915, P-value=0.319</w:t>
      </w:r>
    </w:p>
    <w:p w14:paraId="58E6A8A9" w14:textId="77777777" w:rsidR="00974A77" w:rsidRDefault="00000000">
      <w:r>
        <w:t>Paired t-test between Force at Zero Velocity / BM [N/kg] and Force at Zero Velocity / BM [N/kg]_Post-Practice: t-statistic=-0.258, p-value=0.802, SWC=0.432</w:t>
      </w:r>
    </w:p>
    <w:p w14:paraId="23E1432C" w14:textId="77777777" w:rsidR="00974A77" w:rsidRDefault="00000000">
      <w:pPr>
        <w:pStyle w:val="Heading3"/>
      </w:pPr>
      <w:r>
        <w:t>Date: 2023-10-03</w:t>
      </w:r>
    </w:p>
    <w:p w14:paraId="13DAB86B" w14:textId="77777777" w:rsidR="00974A77" w:rsidRDefault="00000000">
      <w:r>
        <w:t>Shapiro-Wilk RSI-modified (Imp-Mom) [m/s]: Stat=0.957, P-value=0.769</w:t>
      </w:r>
    </w:p>
    <w:p w14:paraId="48E194A5" w14:textId="77777777" w:rsidR="00974A77" w:rsidRDefault="00000000">
      <w:r>
        <w:t>Shapiro-Wilk RSI-modified (Imp-Mom) [m/s]_Post-Practice: Stat=0.949, P-value=0.684</w:t>
      </w:r>
    </w:p>
    <w:p w14:paraId="11106B7D" w14:textId="77777777" w:rsidR="00974A77" w:rsidRDefault="00000000">
      <w:r>
        <w:t>Paired t-test between RSI-modified (Imp-Mom) [m/s] and RSI-modified (Imp-Mom) [m/s]_Post-Practice: t-statistic=1.812, p-value=0.107, SWC=0.014</w:t>
      </w:r>
    </w:p>
    <w:p w14:paraId="3DF86351" w14:textId="77777777" w:rsidR="00974A77" w:rsidRDefault="00000000">
      <w:r>
        <w:t>Shapiro-Wilk Eccentric Duration [ms]: Stat=0.919, P-value=0.382</w:t>
      </w:r>
    </w:p>
    <w:p w14:paraId="7D06EA25" w14:textId="77777777" w:rsidR="00974A77" w:rsidRDefault="00000000">
      <w:r>
        <w:t>Shapiro-Wilk Eccentric Duration [ms]_Post-Practice: Stat=0.919, P-value=0.385</w:t>
      </w:r>
    </w:p>
    <w:p w14:paraId="0D5197D6" w14:textId="77777777" w:rsidR="00974A77" w:rsidRDefault="00000000">
      <w:r>
        <w:t>Paired t-test between Eccentric Duration [ms] and Eccentric Duration [ms]_Post-Practice: t-statistic=-0.878, p-value=0.406, SWC=13.894</w:t>
      </w:r>
    </w:p>
    <w:p w14:paraId="0E3AB31A" w14:textId="77777777" w:rsidR="00974A77" w:rsidRDefault="00000000">
      <w:r>
        <w:t>Shapiro-Wilk Jump Height (Imp-Mom) in Inches [in]: Stat=0.975, P-value=0.935</w:t>
      </w:r>
    </w:p>
    <w:p w14:paraId="7CF5B56C" w14:textId="77777777" w:rsidR="00974A77" w:rsidRDefault="00000000">
      <w:r>
        <w:t>Shapiro-Wilk Jump Height (Imp-Mom) in Inches [in]_Post-Practice: Stat=0.871, P-value=0.127</w:t>
      </w:r>
    </w:p>
    <w:p w14:paraId="793DED49" w14:textId="77777777" w:rsidR="00974A77" w:rsidRDefault="00000000">
      <w:r>
        <w:t>Paired t-test between Jump Height (Imp-Mom) in Inches [in] and Jump Height (Imp-Mom) in Inches [in]_Post-Practice: t-statistic=1.474, p-value=0.179, SWC=0.356</w:t>
      </w:r>
    </w:p>
    <w:p w14:paraId="57C50FDD" w14:textId="77777777" w:rsidR="00974A77" w:rsidRDefault="00000000">
      <w:r>
        <w:t>Shapiro-Wilk Eccentric Braking RFD / BM [N/s/kg]: Stat=0.905, P-value=0.285</w:t>
      </w:r>
    </w:p>
    <w:p w14:paraId="3DFE8559" w14:textId="77777777" w:rsidR="00974A77" w:rsidRDefault="00000000">
      <w:r>
        <w:lastRenderedPageBreak/>
        <w:t>Shapiro-Wilk Eccentric Braking RFD / BM [N/s/kg]_Post-Practice: Stat=0.965, P-value=0.853</w:t>
      </w:r>
    </w:p>
    <w:p w14:paraId="684E8F08" w14:textId="77777777" w:rsidR="00974A77" w:rsidRDefault="00000000">
      <w:r>
        <w:t>Paired t-test between Eccentric Braking RFD / BM [N/s/kg] and Eccentric Braking RFD / BM [N/s/kg]_Post-Practice: t-statistic=1.896, p-value=0.095, SWC=5.733</w:t>
      </w:r>
    </w:p>
    <w:p w14:paraId="28D20EBC" w14:textId="77777777" w:rsidR="00974A77" w:rsidRDefault="00000000">
      <w:r>
        <w:t>Shapiro-Wilk Force at Zero Velocity / BM [N/kg]: Stat=0.836, P-value=0.052</w:t>
      </w:r>
    </w:p>
    <w:p w14:paraId="1D8BFA32" w14:textId="77777777" w:rsidR="00974A77" w:rsidRDefault="00000000">
      <w:r>
        <w:t>Shapiro-Wilk Force at Zero Velocity / BM [N/kg]_Post-Practice: Stat=0.841, P-value=0.060</w:t>
      </w:r>
    </w:p>
    <w:p w14:paraId="1E0A16F9" w14:textId="77777777" w:rsidR="00974A77" w:rsidRDefault="00000000">
      <w:r>
        <w:t>Paired t-test between Force at Zero Velocity / BM [N/kg] and Force at Zero Velocity / BM [N/kg]_Post-Practice: t-statistic=1.851, p-value=0.101, SWC=0.556</w:t>
      </w:r>
    </w:p>
    <w:p w14:paraId="04201AE3" w14:textId="77777777" w:rsidR="00974A77" w:rsidRDefault="00000000">
      <w:pPr>
        <w:pStyle w:val="Heading3"/>
      </w:pPr>
      <w:r>
        <w:t>Date: 2023-10-04</w:t>
      </w:r>
    </w:p>
    <w:p w14:paraId="5EB4346E" w14:textId="77777777" w:rsidR="00974A77" w:rsidRDefault="00000000">
      <w:r>
        <w:t>Shapiro-Wilk RSI-modified (Imp-Mom) [m/s]: Stat=0.811, P-value=0.013</w:t>
      </w:r>
    </w:p>
    <w:p w14:paraId="424C421E" w14:textId="77777777" w:rsidR="00974A77" w:rsidRDefault="00000000">
      <w:r>
        <w:t>Shapiro-Wilk RSI-modified (Imp-Mom) [m/s]_Post-Practice: Stat=0.906, P-value=0.192</w:t>
      </w:r>
    </w:p>
    <w:p w14:paraId="029150CB" w14:textId="77777777" w:rsidR="00974A77" w:rsidRDefault="00000000">
      <w:r>
        <w:t>Paired t-test between RSI-modified (Imp-Mom) [m/s] and RSI-modified (Imp-Mom) [m/s]_Post-Practice: t-statistic=1.599, p-value=0.138, SWC=0.039</w:t>
      </w:r>
    </w:p>
    <w:p w14:paraId="1BD531B2" w14:textId="77777777" w:rsidR="00974A77" w:rsidRDefault="00000000">
      <w:r>
        <w:t>Shapiro-Wilk Eccentric Duration [ms]: Stat=0.930, P-value=0.379</w:t>
      </w:r>
    </w:p>
    <w:p w14:paraId="5CE04B1D" w14:textId="77777777" w:rsidR="00974A77" w:rsidRDefault="00000000">
      <w:r>
        <w:t>Shapiro-Wilk Eccentric Duration [ms]_Post-Practice: Stat=0.962, P-value=0.807</w:t>
      </w:r>
    </w:p>
    <w:p w14:paraId="23AE7306" w14:textId="77777777" w:rsidR="00974A77" w:rsidRDefault="00000000">
      <w:r>
        <w:t>Paired t-test between Eccentric Duration [ms] and Eccentric Duration [ms]_Post-Practice: t-statistic=0.551, p-value=0.593, SWC=12.375</w:t>
      </w:r>
    </w:p>
    <w:p w14:paraId="767F7EB3" w14:textId="77777777" w:rsidR="00974A77" w:rsidRDefault="00000000">
      <w:r>
        <w:t>Shapiro-Wilk Jump Height (Imp-Mom) in Inches [in]: Stat=0.669, P-value=0.000</w:t>
      </w:r>
    </w:p>
    <w:p w14:paraId="142C8AD9" w14:textId="77777777" w:rsidR="00974A77" w:rsidRDefault="00000000">
      <w:r>
        <w:t>Shapiro-Wilk Jump Height (Imp-Mom) in Inches [in]_Post-Practice: Stat=0.979, P-value=0.978</w:t>
      </w:r>
    </w:p>
    <w:p w14:paraId="0BD75704" w14:textId="77777777" w:rsidR="00974A77" w:rsidRDefault="00000000">
      <w:r>
        <w:t>Paired t-test between Jump Height (Imp-Mom) in Inches [in] and Jump Height (Imp-Mom) in Inches [in]_Post-Practice: t-statistic=1.567, p-value=0.145, SWC=1.445</w:t>
      </w:r>
    </w:p>
    <w:p w14:paraId="5F31E00F" w14:textId="77777777" w:rsidR="00974A77" w:rsidRDefault="00000000">
      <w:r>
        <w:t>Shapiro-Wilk Eccentric Braking RFD / BM [N/s/kg]: Stat=0.959, P-value=0.773</w:t>
      </w:r>
    </w:p>
    <w:p w14:paraId="176D94B7" w14:textId="77777777" w:rsidR="00974A77" w:rsidRDefault="00000000">
      <w:r>
        <w:t>Shapiro-Wilk Eccentric Braking RFD / BM [N/s/kg]_Post-Practice: Stat=0.934, P-value=0.420</w:t>
      </w:r>
    </w:p>
    <w:p w14:paraId="61EEEE38" w14:textId="77777777" w:rsidR="00974A77" w:rsidRDefault="00000000">
      <w:r>
        <w:t>Paired t-test between Eccentric Braking RFD / BM [N/s/kg] and Eccentric Braking RFD / BM [N/s/kg]_Post-Practice: t-statistic=1.171, p-value=0.266, SWC=3.580</w:t>
      </w:r>
    </w:p>
    <w:p w14:paraId="2635CDF6" w14:textId="77777777" w:rsidR="00974A77" w:rsidRDefault="00000000">
      <w:r>
        <w:t>Shapiro-Wilk Force at Zero Velocity / BM [N/kg]: Stat=0.921, P-value=0.297</w:t>
      </w:r>
    </w:p>
    <w:p w14:paraId="792B1441" w14:textId="77777777" w:rsidR="00974A77" w:rsidRDefault="00000000">
      <w:r>
        <w:t>Shapiro-Wilk Force at Zero Velocity / BM [N/kg]_Post-Practice: Stat=0.947, P-value=0.600</w:t>
      </w:r>
    </w:p>
    <w:p w14:paraId="04B5032B" w14:textId="77777777" w:rsidR="00974A77" w:rsidRDefault="00000000">
      <w:r>
        <w:lastRenderedPageBreak/>
        <w:t>Paired t-test between Force at Zero Velocity / BM [N/kg] and Force at Zero Velocity / BM [N/kg]_Post-Practice: t-statistic=1.710, p-value=0.115, SWC=0.538</w:t>
      </w:r>
    </w:p>
    <w:p w14:paraId="2F473E59" w14:textId="77777777" w:rsidR="00974A77" w:rsidRDefault="00000000">
      <w:pPr>
        <w:pStyle w:val="Heading3"/>
      </w:pPr>
      <w:r>
        <w:t>Date: 2023-10-10</w:t>
      </w:r>
    </w:p>
    <w:p w14:paraId="5B2F98DF" w14:textId="77777777" w:rsidR="00974A77" w:rsidRDefault="00000000">
      <w:r>
        <w:t>Shapiro-Wilk RSI-modified (Imp-Mom) [m/s]: Stat=0.932, P-value=0.596</w:t>
      </w:r>
    </w:p>
    <w:p w14:paraId="4C089A39" w14:textId="77777777" w:rsidR="00974A77" w:rsidRDefault="00000000">
      <w:r>
        <w:t>Shapiro-Wilk RSI-modified (Imp-Mom) [m/s]_Post-Practice: Stat=0.960, P-value=0.823</w:t>
      </w:r>
    </w:p>
    <w:p w14:paraId="0111562D" w14:textId="77777777" w:rsidR="00974A77" w:rsidRDefault="00000000">
      <w:r>
        <w:t>Paired t-test between RSI-modified (Imp-Mom) [m/s] and RSI-modified (Imp-Mom) [m/s]_Post-Practice: t-statistic=1.515, p-value=0.190, SWC=0.026</w:t>
      </w:r>
    </w:p>
    <w:p w14:paraId="1123AB2E" w14:textId="77777777" w:rsidR="00974A77" w:rsidRDefault="00000000">
      <w:r>
        <w:t>Shapiro-Wilk Eccentric Duration [ms]: Stat=0.901, P-value=0.378</w:t>
      </w:r>
    </w:p>
    <w:p w14:paraId="206ACB59" w14:textId="77777777" w:rsidR="00974A77" w:rsidRDefault="00000000">
      <w:r>
        <w:t>Shapiro-Wilk Eccentric Duration [ms]_Post-Practice: Stat=0.927, P-value=0.555</w:t>
      </w:r>
    </w:p>
    <w:p w14:paraId="3C07C6D3" w14:textId="77777777" w:rsidR="00974A77" w:rsidRDefault="00000000">
      <w:r>
        <w:t>Paired t-test between Eccentric Duration [ms] and Eccentric Duration [ms]_Post-Practice: t-statistic=-0.386, p-value=0.715, SWC=13.570</w:t>
      </w:r>
    </w:p>
    <w:p w14:paraId="1163524D" w14:textId="77777777" w:rsidR="00974A77" w:rsidRDefault="00000000">
      <w:r>
        <w:t>Shapiro-Wilk Jump Height (Imp-Mom) in Inches [in]: Stat=0.949, P-value=0.733</w:t>
      </w:r>
    </w:p>
    <w:p w14:paraId="2A591443" w14:textId="77777777" w:rsidR="00974A77" w:rsidRDefault="00000000">
      <w:r>
        <w:t>Shapiro-Wilk Jump Height (Imp-Mom) in Inches [in]_Post-Practice: Stat=0.970, P-value=0.893</w:t>
      </w:r>
    </w:p>
    <w:p w14:paraId="366B2256" w14:textId="77777777" w:rsidR="00974A77" w:rsidRDefault="00000000">
      <w:r>
        <w:t>Paired t-test between Jump Height (Imp-Mom) in Inches [in] and Jump Height (Imp-Mom) in Inches [in]_Post-Practice: t-statistic=1.658, p-value=0.158, SWC=0.545</w:t>
      </w:r>
    </w:p>
    <w:p w14:paraId="47110878" w14:textId="77777777" w:rsidR="00974A77" w:rsidRDefault="00000000">
      <w:r>
        <w:t>Shapiro-Wilk Eccentric Braking RFD / BM [N/s/kg]: Stat=0.914, P-value=0.465</w:t>
      </w:r>
    </w:p>
    <w:p w14:paraId="737ECB84" w14:textId="77777777" w:rsidR="00974A77" w:rsidRDefault="00000000">
      <w:r>
        <w:t>Shapiro-Wilk Eccentric Braking RFD / BM [N/s/kg]_Post-Practice: Stat=0.845, P-value=0.142</w:t>
      </w:r>
    </w:p>
    <w:p w14:paraId="625284AE" w14:textId="77777777" w:rsidR="00974A77" w:rsidRDefault="00000000">
      <w:r>
        <w:t>Paired t-test between Eccentric Braking RFD / BM [N/s/kg] and Eccentric Braking RFD / BM [N/s/kg]_Post-Practice: t-statistic=0.933, p-value=0.393, SWC=5.038</w:t>
      </w:r>
    </w:p>
    <w:p w14:paraId="12B8FFA0" w14:textId="77777777" w:rsidR="00974A77" w:rsidRDefault="00000000">
      <w:r>
        <w:t>Shapiro-Wilk Force at Zero Velocity / BM [N/kg]: Stat=0.868, P-value=0.217</w:t>
      </w:r>
    </w:p>
    <w:p w14:paraId="5E334CA1" w14:textId="77777777" w:rsidR="00974A77" w:rsidRDefault="00000000">
      <w:r>
        <w:t>Shapiro-Wilk Force at Zero Velocity / BM [N/kg]_Post-Practice: Stat=0.827, P-value=0.102</w:t>
      </w:r>
    </w:p>
    <w:p w14:paraId="710F9C78" w14:textId="77777777" w:rsidR="00974A77" w:rsidRDefault="00000000">
      <w:r>
        <w:t>Paired t-test between Force at Zero Velocity / BM [N/kg] and Force at Zero Velocity / BM [N/kg]_Post-Practice: t-statistic=1.323, p-value=0.243, SWC=0.615</w:t>
      </w:r>
    </w:p>
    <w:p w14:paraId="7EF29B94" w14:textId="77777777" w:rsidR="00974A77" w:rsidRDefault="00000000">
      <w:pPr>
        <w:pStyle w:val="Heading3"/>
      </w:pPr>
      <w:r>
        <w:t>Date: 2023-10-11</w:t>
      </w:r>
    </w:p>
    <w:p w14:paraId="3C4783DD" w14:textId="77777777" w:rsidR="00974A77" w:rsidRDefault="00000000">
      <w:r>
        <w:t>Shapiro-Wilk RSI-modified (Imp-Mom) [m/s]: Stat=0.914, P-value=0.463</w:t>
      </w:r>
    </w:p>
    <w:p w14:paraId="1E9A7BF2" w14:textId="77777777" w:rsidR="00974A77" w:rsidRDefault="00000000">
      <w:r>
        <w:t>Shapiro-Wilk RSI-modified (Imp-Mom) [m/s]_Post-Practice: Stat=0.874, P-value=0.242</w:t>
      </w:r>
    </w:p>
    <w:p w14:paraId="2791B168" w14:textId="77777777" w:rsidR="00974A77" w:rsidRDefault="00000000">
      <w:r>
        <w:t>Paired t-test between RSI-modified (Imp-Mom) [m/s] and RSI-modified (Imp-Mom) [m/s]_Post-Practice: t-statistic=-1.537, p-value=0.185, SWC=0.029</w:t>
      </w:r>
    </w:p>
    <w:p w14:paraId="1B4FA8FE" w14:textId="77777777" w:rsidR="00974A77" w:rsidRDefault="00000000">
      <w:r>
        <w:lastRenderedPageBreak/>
        <w:t>Shapiro-Wilk Eccentric Duration [ms]: Stat=0.887, P-value=0.303</w:t>
      </w:r>
    </w:p>
    <w:p w14:paraId="5A12D351" w14:textId="77777777" w:rsidR="00974A77" w:rsidRDefault="00000000">
      <w:r>
        <w:t>Shapiro-Wilk Eccentric Duration [ms]_Post-Practice: Stat=0.908, P-value=0.425</w:t>
      </w:r>
    </w:p>
    <w:p w14:paraId="1F41A95D" w14:textId="77777777" w:rsidR="00974A77" w:rsidRDefault="00000000">
      <w:r>
        <w:t>Paired t-test between Eccentric Duration [ms] and Eccentric Duration [ms]_Post-Practice: t-statistic=-1.049, p-value=0.342, SWC=12.277</w:t>
      </w:r>
    </w:p>
    <w:p w14:paraId="350B0D95" w14:textId="77777777" w:rsidR="00974A77" w:rsidRDefault="00000000">
      <w:r>
        <w:t>Shapiro-Wilk Jump Height (Imp-Mom) in Inches [in]: Stat=0.839, P-value=0.128</w:t>
      </w:r>
    </w:p>
    <w:p w14:paraId="0414DAD5" w14:textId="77777777" w:rsidR="00974A77" w:rsidRDefault="00000000">
      <w:r>
        <w:t>Shapiro-Wilk Jump Height (Imp-Mom) in Inches [in]_Post-Practice: Stat=0.949, P-value=0.735</w:t>
      </w:r>
    </w:p>
    <w:p w14:paraId="2F1BDEB8" w14:textId="77777777" w:rsidR="00974A77" w:rsidRDefault="00000000">
      <w:r>
        <w:t>Paired t-test between Jump Height (Imp-Mom) in Inches [in] and Jump Height (Imp-Mom) in Inches [in]_Post-Practice: t-statistic=-1.687, p-value=0.152, SWC=0.693</w:t>
      </w:r>
    </w:p>
    <w:p w14:paraId="5B3BFB4E" w14:textId="77777777" w:rsidR="00974A77" w:rsidRDefault="00000000">
      <w:r>
        <w:t>Shapiro-Wilk Eccentric Braking RFD / BM [N/s/kg]: Stat=0.958, P-value=0.802</w:t>
      </w:r>
    </w:p>
    <w:p w14:paraId="2724BD99" w14:textId="77777777" w:rsidR="00974A77" w:rsidRDefault="00000000">
      <w:r>
        <w:t>Shapiro-Wilk Eccentric Braking RFD / BM [N/s/kg]_Post-Practice: Stat=0.728, P-value=0.012</w:t>
      </w:r>
    </w:p>
    <w:p w14:paraId="478A5D64" w14:textId="77777777" w:rsidR="00974A77" w:rsidRDefault="00000000">
      <w:r>
        <w:t>Paired t-test between Eccentric Braking RFD / BM [N/s/kg] and Eccentric Braking RFD / BM [N/s/kg]_Post-Practice: t-statistic=-0.065, p-value=0.951, SWC=4.248</w:t>
      </w:r>
    </w:p>
    <w:p w14:paraId="222D91C2" w14:textId="77777777" w:rsidR="00974A77" w:rsidRDefault="00000000">
      <w:r>
        <w:t>Shapiro-Wilk Force at Zero Velocity / BM [N/kg]: Stat=0.900, P-value=0.377</w:t>
      </w:r>
    </w:p>
    <w:p w14:paraId="493D7D71" w14:textId="77777777" w:rsidR="00974A77" w:rsidRDefault="00000000">
      <w:r>
        <w:t>Shapiro-Wilk Force at Zero Velocity / BM [N/kg]_Post-Practice: Stat=0.810, P-value=0.072</w:t>
      </w:r>
    </w:p>
    <w:p w14:paraId="57023A35" w14:textId="77777777" w:rsidR="00974A77" w:rsidRDefault="00000000">
      <w:r>
        <w:t>Paired t-test between Force at Zero Velocity / BM [N/kg] and Force at Zero Velocity / BM [N/kg]_Post-Practice: t-statistic=-0.009, p-value=0.993, SWC=0.395</w:t>
      </w:r>
    </w:p>
    <w:p w14:paraId="0B7FDB26" w14:textId="77777777" w:rsidR="00974A77" w:rsidRDefault="00000000">
      <w:pPr>
        <w:pStyle w:val="Heading3"/>
      </w:pPr>
      <w:r>
        <w:t>Date: 2023-10-17</w:t>
      </w:r>
    </w:p>
    <w:p w14:paraId="4306F6C1" w14:textId="77777777" w:rsidR="00974A77" w:rsidRDefault="00000000">
      <w:r>
        <w:t>Shapiro-Wilk RSI-modified (Imp-Mom) [m/s]: Stat=0.967, P-value=0.875</w:t>
      </w:r>
    </w:p>
    <w:p w14:paraId="7D351B8F" w14:textId="77777777" w:rsidR="00974A77" w:rsidRDefault="00000000">
      <w:r>
        <w:t>Shapiro-Wilk RSI-modified (Imp-Mom) [m/s]_Post-Practice: Stat=0.941, P-value=0.670</w:t>
      </w:r>
    </w:p>
    <w:p w14:paraId="796F27CB" w14:textId="77777777" w:rsidR="00974A77" w:rsidRDefault="00000000">
      <w:r>
        <w:t>Paired t-test between RSI-modified (Imp-Mom) [m/s] and RSI-modified (Imp-Mom) [m/s]_Post-Practice: t-statistic=5.078, p-value=0.004, SWC=0.027</w:t>
      </w:r>
    </w:p>
    <w:p w14:paraId="385697D9" w14:textId="77777777" w:rsidR="00974A77" w:rsidRDefault="00000000">
      <w:r>
        <w:t>Shapiro-Wilk Eccentric Duration [ms]: Stat=0.927, P-value=0.557</w:t>
      </w:r>
    </w:p>
    <w:p w14:paraId="6D0C3878" w14:textId="77777777" w:rsidR="00974A77" w:rsidRDefault="00000000">
      <w:r>
        <w:t>Shapiro-Wilk Eccentric Duration [ms]_Post-Practice: Stat=0.899, P-value=0.366</w:t>
      </w:r>
    </w:p>
    <w:p w14:paraId="08DF4F3B" w14:textId="77777777" w:rsidR="00974A77" w:rsidRDefault="00000000">
      <w:r>
        <w:t>Paired t-test between Eccentric Duration [ms] and Eccentric Duration [ms]_Post-Practice: t-statistic=-1.643, p-value=0.161, SWC=8.645</w:t>
      </w:r>
    </w:p>
    <w:p w14:paraId="79EF32D1" w14:textId="77777777" w:rsidR="00974A77" w:rsidRDefault="00000000">
      <w:r>
        <w:t>Shapiro-Wilk Jump Height (Imp-Mom) in Inches [in]: Stat=0.972, P-value=0.907</w:t>
      </w:r>
    </w:p>
    <w:p w14:paraId="687D7874" w14:textId="77777777" w:rsidR="00974A77" w:rsidRDefault="00000000">
      <w:r>
        <w:t>Shapiro-Wilk Jump Height (Imp-Mom) in Inches [in]_Post-Practice: Stat=0.965, P-value=0.855</w:t>
      </w:r>
    </w:p>
    <w:p w14:paraId="3082F626" w14:textId="77777777" w:rsidR="00974A77" w:rsidRDefault="00000000">
      <w:r>
        <w:lastRenderedPageBreak/>
        <w:t>Paired t-test between Jump Height (Imp-Mom) in Inches [in] and Jump Height (Imp-Mom) in Inches [in]_Post-Practice: t-statistic=4.845, p-value=0.005, SWC=0.646</w:t>
      </w:r>
    </w:p>
    <w:p w14:paraId="2B29DAE2" w14:textId="77777777" w:rsidR="00974A77" w:rsidRDefault="00000000">
      <w:r>
        <w:t>Shapiro-Wilk Eccentric Braking RFD / BM [N/s/kg]: Stat=0.937, P-value=0.637</w:t>
      </w:r>
    </w:p>
    <w:p w14:paraId="7FBEEA16" w14:textId="77777777" w:rsidR="00974A77" w:rsidRDefault="00000000">
      <w:r>
        <w:t>Shapiro-Wilk Eccentric Braking RFD / BM [N/s/kg]_Post-Practice: Stat=0.855, P-value=0.171</w:t>
      </w:r>
    </w:p>
    <w:p w14:paraId="5A2753F6" w14:textId="77777777" w:rsidR="00974A77" w:rsidRDefault="00000000">
      <w:r>
        <w:t>Paired t-test between Eccentric Braking RFD / BM [N/s/kg] and Eccentric Braking RFD / BM [N/s/kg]_Post-Practice: t-statistic=4.557, p-value=0.006, SWC=3.721</w:t>
      </w:r>
    </w:p>
    <w:p w14:paraId="31CCFBE1" w14:textId="77777777" w:rsidR="00974A77" w:rsidRDefault="00000000">
      <w:r>
        <w:t>Shapiro-Wilk Force at Zero Velocity / BM [N/kg]: Stat=0.983, P-value=0.966</w:t>
      </w:r>
    </w:p>
    <w:p w14:paraId="1FE7B5B7" w14:textId="77777777" w:rsidR="00974A77" w:rsidRDefault="00000000">
      <w:r>
        <w:t>Shapiro-Wilk Force at Zero Velocity / BM [N/kg]_Post-Practice: Stat=0.975, P-value=0.922</w:t>
      </w:r>
    </w:p>
    <w:p w14:paraId="1732F231" w14:textId="77777777" w:rsidR="00974A77" w:rsidRDefault="00000000">
      <w:r>
        <w:t>Paired t-test between Force at Zero Velocity / BM [N/kg] and Force at Zero Velocity / BM [N/kg]_Post-Practice: t-statistic=7.659, p-value=0.001, SWC=0.390</w:t>
      </w:r>
    </w:p>
    <w:p w14:paraId="18820AEF" w14:textId="77777777" w:rsidR="00974A77" w:rsidRDefault="00000000">
      <w:pPr>
        <w:pStyle w:val="Heading3"/>
      </w:pPr>
      <w:r>
        <w:t>Date: 2023-10-24</w:t>
      </w:r>
    </w:p>
    <w:p w14:paraId="4FEA3117" w14:textId="77777777" w:rsidR="00974A77" w:rsidRDefault="00000000">
      <w:r>
        <w:t>Shapiro-Wilk RSI-modified (Imp-Mom) [m/s]: Stat=0.902, P-value=0.303</w:t>
      </w:r>
    </w:p>
    <w:p w14:paraId="666A1705" w14:textId="77777777" w:rsidR="00974A77" w:rsidRDefault="00000000">
      <w:r>
        <w:t>Shapiro-Wilk RSI-modified (Imp-Mom) [m/s]_Post-Practice: Stat=0.973, P-value=0.919</w:t>
      </w:r>
    </w:p>
    <w:p w14:paraId="0F020897" w14:textId="77777777" w:rsidR="00974A77" w:rsidRDefault="00000000">
      <w:r>
        <w:t>Paired t-test between RSI-modified (Imp-Mom) [m/s] and RSI-modified (Imp-Mom) [m/s]_Post-Practice: t-statistic=1.468, p-value=0.186, SWC=0.022</w:t>
      </w:r>
    </w:p>
    <w:p w14:paraId="5C10404D" w14:textId="77777777" w:rsidR="00974A77" w:rsidRDefault="00000000">
      <w:r>
        <w:t>Shapiro-Wilk Eccentric Duration [ms]: Stat=0.904, P-value=0.311</w:t>
      </w:r>
    </w:p>
    <w:p w14:paraId="767FB3B2" w14:textId="77777777" w:rsidR="00974A77" w:rsidRDefault="00000000">
      <w:r>
        <w:t>Shapiro-Wilk Eccentric Duration [ms]_Post-Practice: Stat=0.935, P-value=0.559</w:t>
      </w:r>
    </w:p>
    <w:p w14:paraId="1C1D98D2" w14:textId="77777777" w:rsidR="00974A77" w:rsidRDefault="00000000">
      <w:r>
        <w:t>Paired t-test between Eccentric Duration [ms] and Eccentric Duration [ms]_Post-Practice: t-statistic=-0.866, p-value=0.415, SWC=9.582</w:t>
      </w:r>
    </w:p>
    <w:p w14:paraId="367C6C28" w14:textId="77777777" w:rsidR="00974A77" w:rsidRDefault="00000000">
      <w:r>
        <w:t>Shapiro-Wilk Jump Height (Imp-Mom) in Inches [in]: Stat=0.913, P-value=0.374</w:t>
      </w:r>
    </w:p>
    <w:p w14:paraId="5E4E1964" w14:textId="77777777" w:rsidR="00974A77" w:rsidRDefault="00000000">
      <w:r>
        <w:t>Shapiro-Wilk Jump Height (Imp-Mom) in Inches [in]_Post-Practice: Stat=0.938, P-value=0.594</w:t>
      </w:r>
    </w:p>
    <w:p w14:paraId="7530E984" w14:textId="77777777" w:rsidR="00974A77" w:rsidRDefault="00000000">
      <w:r>
        <w:t>Paired t-test between Jump Height (Imp-Mom) in Inches [in] and Jump Height (Imp-Mom) in Inches [in]_Post-Practice: t-statistic=1.684, p-value=0.136, SWC=0.616</w:t>
      </w:r>
    </w:p>
    <w:p w14:paraId="707B6523" w14:textId="77777777" w:rsidR="00974A77" w:rsidRDefault="00000000">
      <w:r>
        <w:t>Shapiro-Wilk Eccentric Braking RFD / BM [N/s/kg]: Stat=0.931, P-value=0.525</w:t>
      </w:r>
    </w:p>
    <w:p w14:paraId="48E3D70A" w14:textId="77777777" w:rsidR="00974A77" w:rsidRDefault="00000000">
      <w:r>
        <w:t>Shapiro-Wilk Eccentric Braking RFD / BM [N/s/kg]_Post-Practice: Stat=0.867, P-value=0.141</w:t>
      </w:r>
    </w:p>
    <w:p w14:paraId="67BD870D" w14:textId="77777777" w:rsidR="00974A77" w:rsidRDefault="00000000">
      <w:r>
        <w:t>Paired t-test between Eccentric Braking RFD / BM [N/s/kg] and Eccentric Braking RFD / BM [N/s/kg]_Post-Practice: t-statistic=1.815, p-value=0.112, SWC=3.880</w:t>
      </w:r>
    </w:p>
    <w:p w14:paraId="6CF2F78E" w14:textId="77777777" w:rsidR="00974A77" w:rsidRDefault="00000000">
      <w:r>
        <w:lastRenderedPageBreak/>
        <w:t>Shapiro-Wilk Force at Zero Velocity / BM [N/kg]: Stat=0.944, P-value=0.647</w:t>
      </w:r>
    </w:p>
    <w:p w14:paraId="400FE9C3" w14:textId="77777777" w:rsidR="00974A77" w:rsidRDefault="00000000">
      <w:r>
        <w:t>Shapiro-Wilk Force at Zero Velocity / BM [N/kg]_Post-Practice: Stat=0.879, P-value=0.186</w:t>
      </w:r>
    </w:p>
    <w:p w14:paraId="3D87BC53" w14:textId="77777777" w:rsidR="00974A77" w:rsidRDefault="00000000">
      <w:r>
        <w:t>Paired t-test between Force at Zero Velocity / BM [N/kg] and Force at Zero Velocity / BM [N/kg]_Post-Practice: t-statistic=2.797, p-value=0.027, SWC=0.405</w:t>
      </w:r>
    </w:p>
    <w:p w14:paraId="1B5097DE" w14:textId="77777777" w:rsidR="00974A77" w:rsidRDefault="00000000">
      <w:pPr>
        <w:pStyle w:val="Heading3"/>
      </w:pPr>
      <w:r>
        <w:t>Date: 2023-10-25</w:t>
      </w:r>
    </w:p>
    <w:p w14:paraId="7DDEDFB5" w14:textId="77777777" w:rsidR="00974A77" w:rsidRDefault="00000000">
      <w:r>
        <w:t>Shapiro-Wilk RSI-modified (Imp-Mom) [m/s]: Stat=0.857, P-value=0.142</w:t>
      </w:r>
    </w:p>
    <w:p w14:paraId="6A392E91" w14:textId="77777777" w:rsidR="00974A77" w:rsidRDefault="00000000">
      <w:r>
        <w:t>Shapiro-Wilk RSI-modified (Imp-Mom) [m/s]_Post-Practice: Stat=0.907, P-value=0.378</w:t>
      </w:r>
    </w:p>
    <w:p w14:paraId="2EBC6EC8" w14:textId="77777777" w:rsidR="00974A77" w:rsidRDefault="00000000">
      <w:r>
        <w:t>Paired t-test between RSI-modified (Imp-Mom) [m/s] and RSI-modified (Imp-Mom) [m/s]_Post-Practice: t-statistic=1.319, p-value=0.235, SWC=0.016</w:t>
      </w:r>
    </w:p>
    <w:p w14:paraId="0DF2BD09" w14:textId="77777777" w:rsidR="00974A77" w:rsidRDefault="00000000">
      <w:r>
        <w:t>Shapiro-Wilk Eccentric Duration [ms]: Stat=0.897, P-value=0.315</w:t>
      </w:r>
    </w:p>
    <w:p w14:paraId="344AB599" w14:textId="77777777" w:rsidR="00974A77" w:rsidRDefault="00000000">
      <w:r>
        <w:t>Shapiro-Wilk Eccentric Duration [ms]_Post-Practice: Stat=0.933, P-value=0.578</w:t>
      </w:r>
    </w:p>
    <w:p w14:paraId="31257252" w14:textId="77777777" w:rsidR="00974A77" w:rsidRDefault="00000000">
      <w:r>
        <w:t>Paired t-test between Eccentric Duration [ms] and Eccentric Duration [ms]_Post-Practice: t-statistic=-0.847, p-value=0.429, SWC=12.474</w:t>
      </w:r>
    </w:p>
    <w:p w14:paraId="049F6F10" w14:textId="77777777" w:rsidR="00974A77" w:rsidRDefault="00000000">
      <w:r>
        <w:t>Shapiro-Wilk Jump Height (Imp-Mom) in Inches [in]: Stat=0.944, P-value=0.674</w:t>
      </w:r>
    </w:p>
    <w:p w14:paraId="73745FEC" w14:textId="77777777" w:rsidR="00974A77" w:rsidRDefault="00000000">
      <w:r>
        <w:t>Shapiro-Wilk Jump Height (Imp-Mom) in Inches [in]_Post-Practice: Stat=0.759, P-value=0.016</w:t>
      </w:r>
    </w:p>
    <w:p w14:paraId="5290D9E5" w14:textId="77777777" w:rsidR="00974A77" w:rsidRDefault="00000000">
      <w:r>
        <w:t>Paired t-test between Jump Height (Imp-Mom) in Inches [in] and Jump Height (Imp-Mom) in Inches [in]_Post-Practice: t-statistic=1.820, p-value=0.119, SWC=0.255</w:t>
      </w:r>
    </w:p>
    <w:p w14:paraId="1A03F518" w14:textId="77777777" w:rsidR="00974A77" w:rsidRDefault="00000000">
      <w:r>
        <w:t>Shapiro-Wilk Eccentric Braking RFD / BM [N/s/kg]: Stat=0.957, P-value=0.796</w:t>
      </w:r>
    </w:p>
    <w:p w14:paraId="24DE5776" w14:textId="77777777" w:rsidR="00974A77" w:rsidRDefault="00000000">
      <w:r>
        <w:t>Shapiro-Wilk Eccentric Braking RFD / BM [N/s/kg]_Post-Practice: Stat=0.943, P-value=0.664</w:t>
      </w:r>
    </w:p>
    <w:p w14:paraId="00CE171F" w14:textId="77777777" w:rsidR="00974A77" w:rsidRDefault="00000000">
      <w:r>
        <w:t>Paired t-test between Eccentric Braking RFD / BM [N/s/kg] and Eccentric Braking RFD / BM [N/s/kg]_Post-Practice: t-statistic=1.319, p-value=0.235, SWC=5.209</w:t>
      </w:r>
    </w:p>
    <w:p w14:paraId="7D59BE26" w14:textId="77777777" w:rsidR="00974A77" w:rsidRDefault="00000000">
      <w:r>
        <w:t>Shapiro-Wilk Force at Zero Velocity / BM [N/kg]: Stat=0.925, P-value=0.508</w:t>
      </w:r>
    </w:p>
    <w:p w14:paraId="76E0B95B" w14:textId="77777777" w:rsidR="00974A77" w:rsidRDefault="00000000">
      <w:r>
        <w:t>Shapiro-Wilk Force at Zero Velocity / BM [N/kg]_Post-Practice: Stat=0.956, P-value=0.779</w:t>
      </w:r>
    </w:p>
    <w:p w14:paraId="2633BFB0" w14:textId="77777777" w:rsidR="00974A77" w:rsidRDefault="00000000">
      <w:r>
        <w:t>Paired t-test between Force at Zero Velocity / BM [N/kg] and Force at Zero Velocity / BM [N/kg]_Post-Practice: t-statistic=1.155, p-value=0.292, SWC=0.490</w:t>
      </w:r>
    </w:p>
    <w:p w14:paraId="2A4D7E82" w14:textId="77777777" w:rsidR="00974A77" w:rsidRDefault="00000000">
      <w:pPr>
        <w:pStyle w:val="Heading3"/>
      </w:pPr>
      <w:r>
        <w:t>Date: 2023-09-20</w:t>
      </w:r>
    </w:p>
    <w:p w14:paraId="79FB0436" w14:textId="77777777" w:rsidR="00974A77" w:rsidRDefault="00000000">
      <w:r>
        <w:t>Shapiro-Wilk RSI-modified (Imp-Mom) [m/s]: Stat=0.940, P-value=0.587</w:t>
      </w:r>
    </w:p>
    <w:p w14:paraId="2DDD744B" w14:textId="77777777" w:rsidR="00974A77" w:rsidRDefault="00000000">
      <w:r>
        <w:t>Shapiro-Wilk RSI-modified (Imp-Mom) [m/s]_Post-Practice: Stat=0.953, P-value=0.721</w:t>
      </w:r>
    </w:p>
    <w:p w14:paraId="23C331A5" w14:textId="77777777" w:rsidR="00974A77" w:rsidRDefault="00000000">
      <w:r>
        <w:lastRenderedPageBreak/>
        <w:t>Paired t-test between RSI-modified (Imp-Mom) [m/s] and RSI-modified (Imp-Mom) [m/s]_Post-Practice: t-statistic=2.884, p-value=0.020, SWC=0.020</w:t>
      </w:r>
    </w:p>
    <w:p w14:paraId="12545CF6" w14:textId="77777777" w:rsidR="00974A77" w:rsidRDefault="00000000">
      <w:r>
        <w:t>Shapiro-Wilk Eccentric Duration [ms]: Stat=0.912, P-value=0.331</w:t>
      </w:r>
    </w:p>
    <w:p w14:paraId="497F10EC" w14:textId="77777777" w:rsidR="00974A77" w:rsidRDefault="00000000">
      <w:r>
        <w:t>Shapiro-Wilk Eccentric Duration [ms]_Post-Practice: Stat=0.967, P-value=0.869</w:t>
      </w:r>
    </w:p>
    <w:p w14:paraId="2AB9197C" w14:textId="77777777" w:rsidR="00974A77" w:rsidRDefault="00000000">
      <w:r>
        <w:t>Paired t-test between Eccentric Duration [ms] and Eccentric Duration [ms]_Post-Practice: t-statistic=0.041, p-value=0.968, SWC=13.126</w:t>
      </w:r>
    </w:p>
    <w:p w14:paraId="1A13652B" w14:textId="77777777" w:rsidR="00974A77" w:rsidRDefault="00000000">
      <w:r>
        <w:t>Shapiro-Wilk Jump Height (Imp-Mom) in Inches [in]: Stat=0.956, P-value=0.757</w:t>
      </w:r>
    </w:p>
    <w:p w14:paraId="751CE228" w14:textId="77777777" w:rsidR="00974A77" w:rsidRDefault="00000000">
      <w:r>
        <w:t>Shapiro-Wilk Jump Height (Imp-Mom) in Inches [in]_Post-Practice: Stat=0.942, P-value=0.603</w:t>
      </w:r>
    </w:p>
    <w:p w14:paraId="701D19EE" w14:textId="77777777" w:rsidR="00974A77" w:rsidRDefault="00000000">
      <w:r>
        <w:t>Paired t-test between Jump Height (Imp-Mom) in Inches [in] and Jump Height (Imp-Mom) in Inches [in]_Post-Practice: t-statistic=4.057, p-value=0.004, SWC=0.326</w:t>
      </w:r>
    </w:p>
    <w:p w14:paraId="2778B3FA" w14:textId="77777777" w:rsidR="00974A77" w:rsidRDefault="00000000">
      <w:r>
        <w:t>Shapiro-Wilk Eccentric Braking RFD / BM [N/s/kg]: Stat=0.918, P-value=0.376</w:t>
      </w:r>
    </w:p>
    <w:p w14:paraId="5C9D42AE" w14:textId="77777777" w:rsidR="00974A77" w:rsidRDefault="00000000">
      <w:r>
        <w:t>Shapiro-Wilk Eccentric Braking RFD / BM [N/s/kg]_Post-Practice: Stat=0.894, P-value=0.219</w:t>
      </w:r>
    </w:p>
    <w:p w14:paraId="1813E448" w14:textId="77777777" w:rsidR="00974A77" w:rsidRDefault="00000000">
      <w:r>
        <w:t>Paired t-test between Eccentric Braking RFD / BM [N/s/kg] and Eccentric Braking RFD / BM [N/s/kg]_Post-Practice: t-statistic=2.314, p-value=0.049, SWC=4.434</w:t>
      </w:r>
    </w:p>
    <w:p w14:paraId="4E29542E" w14:textId="77777777" w:rsidR="00974A77" w:rsidRDefault="00000000">
      <w:r>
        <w:t>Shapiro-Wilk Force at Zero Velocity / BM [N/kg]: Stat=0.930, P-value=0.482</w:t>
      </w:r>
    </w:p>
    <w:p w14:paraId="228F4121" w14:textId="77777777" w:rsidR="00974A77" w:rsidRDefault="00000000">
      <w:r>
        <w:t>Shapiro-Wilk Force at Zero Velocity / BM [N/kg]_Post-Practice: Stat=0.922, P-value=0.407</w:t>
      </w:r>
    </w:p>
    <w:p w14:paraId="6CC24F59" w14:textId="77777777" w:rsidR="00974A77" w:rsidRDefault="00000000">
      <w:r>
        <w:t>Paired t-test between Force at Zero Velocity / BM [N/kg] and Force at Zero Velocity / BM [N/kg]_Post-Practice: t-statistic=3.262, p-value=0.011, SWC=0.445</w:t>
      </w:r>
    </w:p>
    <w:p w14:paraId="756B0AA8" w14:textId="77777777" w:rsidR="00974A77" w:rsidRDefault="00000000">
      <w:pPr>
        <w:pStyle w:val="Heading3"/>
      </w:pPr>
      <w:r>
        <w:t>Date: 2023-10-18</w:t>
      </w:r>
    </w:p>
    <w:p w14:paraId="2684BCA7" w14:textId="77777777" w:rsidR="00974A77" w:rsidRDefault="00000000">
      <w:r>
        <w:t>Shapiro-Wilk RSI-modified (Imp-Mom) [m/s]: Stat=0.739, P-value=0.023</w:t>
      </w:r>
    </w:p>
    <w:p w14:paraId="4D46229E" w14:textId="77777777" w:rsidR="00974A77" w:rsidRDefault="00000000">
      <w:r>
        <w:t>Shapiro-Wilk RSI-modified (Imp-Mom) [m/s]_Post-Practice: Stat=0.889, P-value=0.354</w:t>
      </w:r>
    </w:p>
    <w:p w14:paraId="16AAD9F9" w14:textId="77777777" w:rsidR="00974A77" w:rsidRDefault="00000000">
      <w:r>
        <w:t>Paired t-test between RSI-modified (Imp-Mom) [m/s] and RSI-modified (Imp-Mom) [m/s]_Post-Practice: t-statistic=-0.985, p-value=0.380, SWC=0.012</w:t>
      </w:r>
    </w:p>
    <w:p w14:paraId="3378DF61" w14:textId="77777777" w:rsidR="00974A77" w:rsidRDefault="00000000">
      <w:r>
        <w:t>Shapiro-Wilk Eccentric Duration [ms]: Stat=0.819, P-value=0.115</w:t>
      </w:r>
    </w:p>
    <w:p w14:paraId="3F1E4F60" w14:textId="77777777" w:rsidR="00974A77" w:rsidRDefault="00000000">
      <w:r>
        <w:t>Shapiro-Wilk Eccentric Duration [ms]_Post-Practice: Stat=0.892, P-value=0.369</w:t>
      </w:r>
    </w:p>
    <w:p w14:paraId="08D7E620" w14:textId="77777777" w:rsidR="00974A77" w:rsidRDefault="00000000">
      <w:r>
        <w:t>Paired t-test between Eccentric Duration [ms] and Eccentric Duration [ms]_Post-Practice: t-statistic=-0.713, p-value=0.515, SWC=13.406</w:t>
      </w:r>
    </w:p>
    <w:p w14:paraId="5DA421B4" w14:textId="77777777" w:rsidR="00974A77" w:rsidRDefault="00000000">
      <w:r>
        <w:t>Shapiro-Wilk Jump Height (Imp-Mom) in Inches [in]: Stat=0.855, P-value=0.212</w:t>
      </w:r>
    </w:p>
    <w:p w14:paraId="7CADEC8D" w14:textId="77777777" w:rsidR="00974A77" w:rsidRDefault="00000000">
      <w:r>
        <w:lastRenderedPageBreak/>
        <w:t>Shapiro-Wilk Jump Height (Imp-Mom) in Inches [in]_Post-Practice: Stat=0.906, P-value=0.444</w:t>
      </w:r>
    </w:p>
    <w:p w14:paraId="3758C839" w14:textId="77777777" w:rsidR="00974A77" w:rsidRDefault="00000000">
      <w:r>
        <w:t>Paired t-test between Jump Height (Imp-Mom) in Inches [in] and Jump Height (Imp-Mom) in Inches [in]_Post-Practice: t-statistic=-0.775, p-value=0.482, SWC=0.447</w:t>
      </w:r>
    </w:p>
    <w:p w14:paraId="6405F4DE" w14:textId="77777777" w:rsidR="00974A77" w:rsidRDefault="00000000">
      <w:r>
        <w:t>Shapiro-Wilk Eccentric Braking RFD / BM [N/s/kg]: Stat=0.781, P-value=0.056</w:t>
      </w:r>
    </w:p>
    <w:p w14:paraId="538FD166" w14:textId="77777777" w:rsidR="00974A77" w:rsidRDefault="00000000">
      <w:r>
        <w:t>Shapiro-Wilk Eccentric Braking RFD / BM [N/s/kg]_Post-Practice: Stat=0.966, P-value=0.849</w:t>
      </w:r>
    </w:p>
    <w:p w14:paraId="4F610D58" w14:textId="77777777" w:rsidR="00974A77" w:rsidRDefault="00000000">
      <w:r>
        <w:t>Paired t-test between Eccentric Braking RFD / BM [N/s/kg] and Eccentric Braking RFD / BM [N/s/kg]_Post-Practice: t-statistic=1.247, p-value=0.280, SWC=4.005</w:t>
      </w:r>
    </w:p>
    <w:p w14:paraId="5949DA42" w14:textId="77777777" w:rsidR="00974A77" w:rsidRDefault="00000000">
      <w:r>
        <w:t>Shapiro-Wilk Force at Zero Velocity / BM [N/kg]: Stat=0.948, P-value=0.720</w:t>
      </w:r>
    </w:p>
    <w:p w14:paraId="01470865" w14:textId="77777777" w:rsidR="00974A77" w:rsidRDefault="00000000">
      <w:r>
        <w:t>Shapiro-Wilk Force at Zero Velocity / BM [N/kg]_Post-Practice: Stat=0.924, P-value=0.559</w:t>
      </w:r>
    </w:p>
    <w:p w14:paraId="1D19CC2E" w14:textId="77777777" w:rsidR="00974A77" w:rsidRDefault="00000000">
      <w:r>
        <w:t>Paired t-test between Force at Zero Velocity / BM [N/kg] and Force at Zero Velocity / BM [N/kg]_Post-Practice: t-statistic=1.036, p-value=0.359, SWC=0.446</w:t>
      </w:r>
    </w:p>
    <w:p w14:paraId="6BDA3CE6" w14:textId="77777777" w:rsidR="00BA76F4" w:rsidRDefault="00BA76F4"/>
    <w:p w14:paraId="17A31C0E" w14:textId="77777777" w:rsidR="00BA76F4" w:rsidRDefault="00BA76F4"/>
    <w:p w14:paraId="4575A2E9" w14:textId="77777777" w:rsidR="00BA76F4" w:rsidRDefault="00BA76F4" w:rsidP="00BA76F4">
      <w:r>
        <w:t>RSI-modified (Imp-Mom) [m/s]: Shapiro-Wilk Statistic=0.910, p-value=0.000</w:t>
      </w:r>
    </w:p>
    <w:p w14:paraId="4CF799D6" w14:textId="77777777" w:rsidR="00BA76F4" w:rsidRDefault="00BA76F4" w:rsidP="00BA76F4">
      <w:r>
        <w:t xml:space="preserve">    -&gt; The data does not appear to be normally distributed.</w:t>
      </w:r>
    </w:p>
    <w:p w14:paraId="51D594BC" w14:textId="77777777" w:rsidR="00BA76F4" w:rsidRDefault="00BA76F4" w:rsidP="00BA76F4">
      <w:r>
        <w:t>RSI-modified (Imp-Mom) [m/s]_Post-Practice: Shapiro-Wilk Statistic=0.977, p-value=0.079</w:t>
      </w:r>
    </w:p>
    <w:p w14:paraId="09B7E304" w14:textId="77777777" w:rsidR="00BA76F4" w:rsidRDefault="00BA76F4" w:rsidP="00BA76F4">
      <w:r>
        <w:t xml:space="preserve">    -&gt; The data appears to be normally distributed.</w:t>
      </w:r>
    </w:p>
    <w:p w14:paraId="6E8CC773" w14:textId="77777777" w:rsidR="00BA76F4" w:rsidRDefault="00BA76F4" w:rsidP="00BA76F4">
      <w:r>
        <w:t>Eccentric Duration [ms]: Shapiro-Wilk Statistic=0.965, p-value=0.010</w:t>
      </w:r>
    </w:p>
    <w:p w14:paraId="29CC6D0E" w14:textId="77777777" w:rsidR="00BA76F4" w:rsidRDefault="00BA76F4" w:rsidP="00BA76F4">
      <w:r>
        <w:t xml:space="preserve">    -&gt; The data does not appear to be normally distributed.</w:t>
      </w:r>
    </w:p>
    <w:p w14:paraId="228089AE" w14:textId="77777777" w:rsidR="00BA76F4" w:rsidRDefault="00BA76F4" w:rsidP="00BA76F4">
      <w:r>
        <w:t>Eccentric Duration [ms]_Post-Practice: Shapiro-Wilk Statistic=0.986, p-value=0.372</w:t>
      </w:r>
    </w:p>
    <w:p w14:paraId="382E98A6" w14:textId="77777777" w:rsidR="00BA76F4" w:rsidRDefault="00BA76F4" w:rsidP="00BA76F4">
      <w:r>
        <w:t xml:space="preserve">    -&gt; The data appears to be normally distributed.</w:t>
      </w:r>
    </w:p>
    <w:p w14:paraId="6EA2FA3C" w14:textId="77777777" w:rsidR="00BA76F4" w:rsidRDefault="00BA76F4" w:rsidP="00BA76F4">
      <w:r>
        <w:t>Jump Height (Imp-Mom) in Inches [in]: Shapiro-Wilk Statistic=0.736, p-value=0.000</w:t>
      </w:r>
    </w:p>
    <w:p w14:paraId="7D66B925" w14:textId="77777777" w:rsidR="00BA76F4" w:rsidRDefault="00BA76F4" w:rsidP="00BA76F4">
      <w:r>
        <w:t xml:space="preserve">    -&gt; The data does not appear to be normally distributed.</w:t>
      </w:r>
    </w:p>
    <w:p w14:paraId="68D9A944" w14:textId="77777777" w:rsidR="00BA76F4" w:rsidRDefault="00BA76F4" w:rsidP="00BA76F4">
      <w:r>
        <w:t>Jump Height (Imp-Mom) in Inches [in]_Post-Practice: Shapiro-Wilk Statistic=0.958, p-value=0.003</w:t>
      </w:r>
    </w:p>
    <w:p w14:paraId="013F740B" w14:textId="77777777" w:rsidR="00BA76F4" w:rsidRDefault="00BA76F4" w:rsidP="00BA76F4">
      <w:r>
        <w:t xml:space="preserve">    -&gt; The data does not appear to be normally distributed.</w:t>
      </w:r>
    </w:p>
    <w:p w14:paraId="7A537168" w14:textId="77777777" w:rsidR="00BA76F4" w:rsidRDefault="00BA76F4" w:rsidP="00BA76F4">
      <w:r>
        <w:lastRenderedPageBreak/>
        <w:t>Eccentric Braking RFD / BM [N/s/kg]: Shapiro-Wilk Statistic=0.965, p-value=0.010</w:t>
      </w:r>
    </w:p>
    <w:p w14:paraId="6E329173" w14:textId="77777777" w:rsidR="00BA76F4" w:rsidRDefault="00BA76F4" w:rsidP="00BA76F4">
      <w:r>
        <w:t xml:space="preserve">    -&gt; The data does not appear to be normally distributed.</w:t>
      </w:r>
    </w:p>
    <w:p w14:paraId="2502D919" w14:textId="77777777" w:rsidR="00BA76F4" w:rsidRDefault="00BA76F4" w:rsidP="00BA76F4">
      <w:r>
        <w:t>Eccentric Braking RFD / BM [N/s/kg]_Post-Practice: Shapiro-Wilk Statistic=0.932, p-value=0.000</w:t>
      </w:r>
    </w:p>
    <w:p w14:paraId="794F5258" w14:textId="77777777" w:rsidR="00BA76F4" w:rsidRDefault="00BA76F4" w:rsidP="00BA76F4">
      <w:r>
        <w:t xml:space="preserve">    -&gt; The data does not appear to be normally distributed.</w:t>
      </w:r>
    </w:p>
    <w:p w14:paraId="7316F7FF" w14:textId="77777777" w:rsidR="00BA76F4" w:rsidRDefault="00BA76F4" w:rsidP="00BA76F4">
      <w:r>
        <w:t>Force at Zero Velocity / BM [N/kg]: Shapiro-Wilk Statistic=0.981, p-value=0.161</w:t>
      </w:r>
    </w:p>
    <w:p w14:paraId="5334DF8E" w14:textId="77777777" w:rsidR="00BA76F4" w:rsidRDefault="00BA76F4" w:rsidP="00BA76F4">
      <w:r>
        <w:t xml:space="preserve">    -&gt; The data appears to be normally distributed.</w:t>
      </w:r>
    </w:p>
    <w:p w14:paraId="2E713669" w14:textId="77777777" w:rsidR="00BA76F4" w:rsidRDefault="00BA76F4" w:rsidP="00BA76F4">
      <w:r>
        <w:t>Force at Zero Velocity / BM [N/kg]_Post-Practice: Shapiro-Wilk Statistic=0.968, p-value=0.015</w:t>
      </w:r>
    </w:p>
    <w:p w14:paraId="48411C3B" w14:textId="77777777" w:rsidR="00BA76F4" w:rsidRDefault="00BA76F4" w:rsidP="00BA76F4">
      <w:r>
        <w:t xml:space="preserve">    -&gt; The data does not appear to be normally distributed.</w:t>
      </w:r>
    </w:p>
    <w:p w14:paraId="04E4E538" w14:textId="77777777" w:rsidR="00BA76F4" w:rsidRDefault="00BA76F4" w:rsidP="00BA76F4">
      <w:r>
        <w:t>Paired t-test between RSI-modified (Imp-Mom) [m/s] and RSI-modified (Imp-Mom) [m/s]_Post-Practice: t-statistic = 3.217, p-value = 0.002, SWC = 0.022</w:t>
      </w:r>
    </w:p>
    <w:p w14:paraId="5C3A4A64" w14:textId="77777777" w:rsidR="00BA76F4" w:rsidRDefault="00BA76F4" w:rsidP="00BA76F4">
      <w:r>
        <w:t xml:space="preserve">    -&gt; Significant difference detected.</w:t>
      </w:r>
    </w:p>
    <w:p w14:paraId="4344CF3F" w14:textId="77777777" w:rsidR="00BA76F4" w:rsidRDefault="00BA76F4" w:rsidP="00BA76F4">
      <w:r>
        <w:t>Paired t-test between Eccentric Duration [ms] and Eccentric Duration [ms]_Post-Practice: t-statistic = -2.464, p-value = 0.015, SWC = 11.431</w:t>
      </w:r>
    </w:p>
    <w:p w14:paraId="41CF7376" w14:textId="77777777" w:rsidR="00BA76F4" w:rsidRDefault="00BA76F4" w:rsidP="00BA76F4">
      <w:r>
        <w:t xml:space="preserve">    -&gt; Significant difference detected.</w:t>
      </w:r>
    </w:p>
    <w:p w14:paraId="4E8D4BF6" w14:textId="77777777" w:rsidR="00BA76F4" w:rsidRDefault="00BA76F4" w:rsidP="00BA76F4">
      <w:r>
        <w:t>Paired t-test between Jump Height (Imp-Mom) in Inches [in] and Jump Height (Imp-Mom) in Inches [in]_Post-Practice: t-statistic = 2.630, p-value = 0.010, SWC = 0.656</w:t>
      </w:r>
    </w:p>
    <w:p w14:paraId="1DA7EAE5" w14:textId="77777777" w:rsidR="00BA76F4" w:rsidRDefault="00BA76F4" w:rsidP="00BA76F4">
      <w:r>
        <w:t xml:space="preserve">    -&gt; Significant difference detected.</w:t>
      </w:r>
    </w:p>
    <w:p w14:paraId="4DEB1474" w14:textId="77777777" w:rsidR="00BA76F4" w:rsidRDefault="00BA76F4" w:rsidP="00BA76F4">
      <w:r>
        <w:t>Paired t-test between Eccentric Braking RFD / BM [N/s/kg] and Eccentric Braking RFD / BM [N/s/kg]_Post-Practice: t-statistic = 4.862, p-value = 0.000, SWC = 4.016</w:t>
      </w:r>
    </w:p>
    <w:p w14:paraId="4E7C87FF" w14:textId="77777777" w:rsidR="00BA76F4" w:rsidRDefault="00BA76F4" w:rsidP="00BA76F4">
      <w:r>
        <w:t xml:space="preserve">    -&gt; Significant difference detected.</w:t>
      </w:r>
    </w:p>
    <w:p w14:paraId="1A7A2405" w14:textId="77777777" w:rsidR="00BA76F4" w:rsidRDefault="00BA76F4" w:rsidP="00BA76F4">
      <w:r>
        <w:t>Paired t-test between Force at Zero Velocity / BM [N/kg] and Force at Zero Velocity / BM [N/kg]_Post-Practice: t-statistic = 5.531, p-value = 0.000, SWC = 0.439</w:t>
      </w:r>
    </w:p>
    <w:p w14:paraId="04C8ECF9" w14:textId="5AC49A3F" w:rsidR="00BA76F4" w:rsidRDefault="00BA76F4" w:rsidP="00BA76F4">
      <w:r>
        <w:t xml:space="preserve">    -&gt; Significant difference detected.</w:t>
      </w:r>
    </w:p>
    <w:sectPr w:rsidR="00BA76F4" w:rsidSect="009469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375865">
    <w:abstractNumId w:val="8"/>
  </w:num>
  <w:num w:numId="2" w16cid:durableId="1659725944">
    <w:abstractNumId w:val="6"/>
  </w:num>
  <w:num w:numId="3" w16cid:durableId="1777557342">
    <w:abstractNumId w:val="5"/>
  </w:num>
  <w:num w:numId="4" w16cid:durableId="1901748909">
    <w:abstractNumId w:val="4"/>
  </w:num>
  <w:num w:numId="5" w16cid:durableId="1100026497">
    <w:abstractNumId w:val="7"/>
  </w:num>
  <w:num w:numId="6" w16cid:durableId="1844854880">
    <w:abstractNumId w:val="3"/>
  </w:num>
  <w:num w:numId="7" w16cid:durableId="2056931148">
    <w:abstractNumId w:val="2"/>
  </w:num>
  <w:num w:numId="8" w16cid:durableId="1302155754">
    <w:abstractNumId w:val="1"/>
  </w:num>
  <w:num w:numId="9" w16cid:durableId="157203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9D3"/>
    <w:rsid w:val="00974A77"/>
    <w:rsid w:val="00AA1D8D"/>
    <w:rsid w:val="00B47730"/>
    <w:rsid w:val="00BA76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56C6FF9-2A72-4991-A460-4447DC3A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Anil Palanisamy</cp:lastModifiedBy>
  <cp:revision>2</cp:revision>
  <dcterms:created xsi:type="dcterms:W3CDTF">2013-12-23T23:15:00Z</dcterms:created>
  <dcterms:modified xsi:type="dcterms:W3CDTF">2024-04-20T21:00:00Z</dcterms:modified>
  <cp:category/>
</cp:coreProperties>
</file>